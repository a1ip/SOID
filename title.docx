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6D8" w:rsidP="00B324DE" w:rsidRDefault="004C16D8" w14:paraId="1F91E72C" w14:textId="298987B4">
      <w:pPr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4C16D8">
        <w:rPr>
          <w:rFonts w:ascii="Times New Roman" w:hAnsi="Times New Roman" w:cs="Times New Roman"/>
          <w:color w:val="auto"/>
        </w:rPr>
        <w:t>МИНИСТЕРСТВО ОБРАЗОВАНИЯ И НАУКИ РОССИЙСКОЙ ФЕДЕРАЦИИ</w:t>
      </w:r>
    </w:p>
    <w:p w:rsidR="004C16D8" w:rsidP="00B324DE" w:rsidRDefault="00947F01" w14:paraId="5DFD8D2E" w14:textId="6209731C">
      <w:pPr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6C07F9">
        <w:rPr>
          <w:rFonts w:ascii="Times New Roman" w:hAnsi="Times New Roman" w:cs="Times New Roman"/>
          <w:color w:val="auto"/>
        </w:rPr>
        <w:t xml:space="preserve">ФЕДЕРАЛЬНОЕ ГОСУДАРСТВЕННОЕ АВТОНОМНОЕ </w:t>
      </w:r>
    </w:p>
    <w:p w:rsidRPr="006C07F9" w:rsidR="00987828" w:rsidP="00B324DE" w:rsidRDefault="00947F01" w14:paraId="32683C3E" w14:textId="3967CBAD">
      <w:pPr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6C07F9">
        <w:rPr>
          <w:rFonts w:ascii="Times New Roman" w:hAnsi="Times New Roman" w:cs="Times New Roman"/>
          <w:color w:val="auto"/>
        </w:rPr>
        <w:t xml:space="preserve">ОБРАЗОВАТЕЛЬНОЕ УЧРЕЖДЕНИЕ ВЫСШЕГО ОБРАЗОВАНИЯ </w:t>
      </w:r>
    </w:p>
    <w:p w:rsidRPr="006C07F9" w:rsidR="00947F01" w:rsidP="00B324DE" w:rsidRDefault="00947F01" w14:paraId="63DBE007" w14:textId="77777777">
      <w:pPr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6C07F9">
        <w:rPr>
          <w:rFonts w:ascii="Times New Roman" w:hAnsi="Times New Roman" w:cs="Times New Roman"/>
          <w:color w:val="auto"/>
        </w:rPr>
        <w:t xml:space="preserve">«ЮЖНЫЙ ФЕДЕРАЛЬНЫЙ УНИВЕРСИТЕТ» </w:t>
      </w:r>
    </w:p>
    <w:p w:rsidR="003511D7" w:rsidP="00B324DE" w:rsidRDefault="003511D7" w14:paraId="5C65C2BA" w14:textId="631DF5AD">
      <w:pPr>
        <w:spacing w:line="360" w:lineRule="auto"/>
        <w:jc w:val="center"/>
        <w:rPr>
          <w:rFonts w:ascii="Times New Roman" w:hAnsi="Times New Roman" w:cs="Times New Roman"/>
          <w:color w:val="auto"/>
        </w:rPr>
      </w:pPr>
    </w:p>
    <w:p w:rsidRPr="006C07F9" w:rsidR="004C16D8" w:rsidP="00B324DE" w:rsidRDefault="004C16D8" w14:paraId="0F66D122" w14:textId="77777777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Pr="006C07F9" w:rsidR="003511D7" w:rsidP="00B324DE" w:rsidRDefault="003511D7" w14:paraId="46EC4937" w14:textId="77777777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3511D7" w:rsidP="00B324DE" w:rsidRDefault="003511D7" w14:paraId="299ECD80" w14:textId="2651149B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Pr="006C07F9" w:rsidR="004C16D8" w:rsidP="00B324DE" w:rsidRDefault="004C16D8" w14:paraId="0F90542E" w14:textId="77777777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Pr="006C07F9" w:rsidR="003511D7" w:rsidP="00B324DE" w:rsidRDefault="003511D7" w14:paraId="4C3E6FA8" w14:textId="77777777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name="bookmark1" w:id="0"/>
    </w:p>
    <w:bookmarkEnd w:id="0"/>
    <w:p w:rsidRPr="004C16D8" w:rsidR="00947F01" w:rsidP="004C16D8" w:rsidRDefault="00721BA8" w14:paraId="124E56CD" w14:textId="42166290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color w:val="auto"/>
          <w:sz w:val="40"/>
          <w:szCs w:val="40"/>
        </w:rPr>
        <w:t>Индивидуальное задание</w:t>
      </w:r>
      <w:bookmarkStart w:name="_GoBack" w:id="1"/>
      <w:bookmarkEnd w:id="1"/>
    </w:p>
    <w:p w:rsidRPr="006C07F9" w:rsidR="00947F01" w:rsidP="00B324DE" w:rsidRDefault="00947F01" w14:paraId="6264B6FC" w14:textId="563E6FF3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7D3366BE" w:rsidR="00947F01">
        <w:rPr>
          <w:rFonts w:ascii="Times New Roman" w:hAnsi="Times New Roman" w:cs="Times New Roman"/>
          <w:color w:val="auto"/>
          <w:sz w:val="28"/>
          <w:szCs w:val="28"/>
        </w:rPr>
        <w:t>по курсу</w:t>
      </w:r>
      <w:r w:rsidRPr="7D3366BE" w:rsidR="004C16D8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7D3366BE" w:rsidR="00947F01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Pr="7D3366BE" w:rsidR="39E3CD0D">
        <w:rPr>
          <w:rFonts w:ascii="Times New Roman" w:hAnsi="Times New Roman" w:cs="Times New Roman"/>
          <w:color w:val="auto"/>
          <w:sz w:val="28"/>
          <w:szCs w:val="28"/>
        </w:rPr>
        <w:t xml:space="preserve">Стандарты и оформление инженерной </w:t>
      </w:r>
      <w:r w:rsidRPr="7D3366BE" w:rsidR="39E3CD0D">
        <w:rPr>
          <w:rFonts w:ascii="Times New Roman" w:hAnsi="Times New Roman" w:cs="Times New Roman"/>
          <w:color w:val="auto"/>
          <w:sz w:val="28"/>
          <w:szCs w:val="28"/>
        </w:rPr>
        <w:t>документации</w:t>
      </w:r>
      <w:r w:rsidRPr="7D3366BE" w:rsidR="00947F01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Pr="006C07F9" w:rsidR="003511D7" w:rsidP="00B324DE" w:rsidRDefault="003511D7" w14:paraId="4CCCCA72" w14:textId="77777777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Pr="006C07F9" w:rsidR="003511D7" w:rsidP="7D3366BE" w:rsidRDefault="003511D7" w14:paraId="63EC9CEB" w14:textId="1E646792">
      <w:pPr>
        <w:spacing w:line="360" w:lineRule="auto"/>
        <w:jc w:val="center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bookmarkStart w:name="bookmark2" w:id="2"/>
      <w:r w:rsidRPr="7D3366BE" w:rsidR="00947F01">
        <w:rPr>
          <w:rFonts w:ascii="Times New Roman" w:hAnsi="Times New Roman" w:cs="Times New Roman"/>
          <w:color w:val="auto"/>
          <w:sz w:val="28"/>
          <w:szCs w:val="28"/>
        </w:rPr>
        <w:t>на тему</w:t>
      </w:r>
      <w:r w:rsidRPr="7D3366BE" w:rsidR="004C16D8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7D3366BE" w:rsidR="003511D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7D3366BE" w:rsidR="00947F01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«</w:t>
      </w:r>
      <w:r w:rsidRPr="7D3366BE" w:rsidR="6F27F42F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Определение среднего напряжения</w:t>
      </w:r>
    </w:p>
    <w:p w:rsidRPr="006C07F9" w:rsidR="003511D7" w:rsidP="7D3366BE" w:rsidRDefault="003511D7" w14:paraId="76163549" w14:textId="361F4820">
      <w:pPr>
        <w:spacing w:line="360" w:lineRule="auto"/>
        <w:jc w:val="center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r w:rsidRPr="7D3366BE" w:rsidR="6F27F42F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и часа пиковой нагрузки</w:t>
      </w:r>
      <w:r w:rsidRPr="7D3366BE" w:rsidR="00947F01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»</w:t>
      </w:r>
      <w:bookmarkEnd w:id="2"/>
    </w:p>
    <w:p w:rsidR="003511D7" w:rsidP="7D3366BE" w:rsidRDefault="003511D7" w14:paraId="65CBA3F5" w14:textId="6F5106A0">
      <w:pPr>
        <w:spacing w:line="360" w:lineRule="auto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</w:p>
    <w:p w:rsidR="7D3366BE" w:rsidP="7D3366BE" w:rsidRDefault="7D3366BE" w14:paraId="2A146785" w14:textId="4B86E832">
      <w:pPr>
        <w:pStyle w:val="a"/>
        <w:spacing w:line="360" w:lineRule="auto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</w:p>
    <w:p w:rsidRPr="006C07F9" w:rsidR="004C16D8" w:rsidP="00B324DE" w:rsidRDefault="004C16D8" w14:paraId="127825DC" w14:textId="77777777">
      <w:pPr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Pr="006C07F9" w:rsidR="00947F01" w:rsidP="00B324DE" w:rsidRDefault="00947F01" w14:paraId="505DDF12" w14:textId="77777777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6C07F9">
        <w:rPr>
          <w:rFonts w:ascii="Times New Roman" w:hAnsi="Times New Roman" w:cs="Times New Roman"/>
          <w:color w:val="auto"/>
          <w:sz w:val="28"/>
          <w:szCs w:val="28"/>
        </w:rPr>
        <w:t>Выполнил:</w:t>
      </w:r>
    </w:p>
    <w:p w:rsidRPr="006C07F9" w:rsidR="003511D7" w:rsidP="00B324DE" w:rsidRDefault="00947F01" w14:paraId="3C43930D" w14:textId="1F6F209A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7D3366BE" w:rsidR="00947F01">
        <w:rPr>
          <w:rFonts w:ascii="Times New Roman" w:hAnsi="Times New Roman" w:cs="Times New Roman"/>
          <w:color w:val="auto"/>
          <w:sz w:val="28"/>
          <w:szCs w:val="28"/>
        </w:rPr>
        <w:t>студент гр</w:t>
      </w:r>
      <w:r w:rsidRPr="7D3366BE" w:rsidR="004C16D8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7D3366BE" w:rsidR="096EEB33">
        <w:rPr>
          <w:rFonts w:ascii="Times New Roman" w:hAnsi="Times New Roman" w:cs="Times New Roman"/>
          <w:color w:val="auto"/>
          <w:sz w:val="28"/>
          <w:szCs w:val="28"/>
        </w:rPr>
        <w:t xml:space="preserve"> КТбз5-3</w:t>
      </w:r>
    </w:p>
    <w:p w:rsidRPr="004C16D8" w:rsidR="00947F01" w:rsidP="00B324DE" w:rsidRDefault="00947F01" w14:paraId="076D2794" w14:textId="152173BE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7D3366BE" w:rsidR="3E810B5B">
        <w:rPr>
          <w:rFonts w:ascii="Times New Roman" w:hAnsi="Times New Roman" w:cs="Times New Roman"/>
          <w:color w:val="auto"/>
          <w:sz w:val="28"/>
          <w:szCs w:val="28"/>
          <w:u w:val="single"/>
        </w:rPr>
        <w:t>Ригованов Филипп Юрьевич</w:t>
      </w:r>
      <w:r w:rsidRPr="7D3366BE" w:rsidR="00E4118B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</w:p>
    <w:p w:rsidRPr="006C07F9" w:rsidR="003511D7" w:rsidP="004C16D8" w:rsidRDefault="003511D7" w14:paraId="26112A6F" w14:textId="77777777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Pr="006C07F9" w:rsidR="003511D7" w:rsidP="00B324DE" w:rsidRDefault="00947F01" w14:paraId="7B959CF8" w14:textId="77777777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7D3366BE" w:rsidR="00947F01">
        <w:rPr>
          <w:rFonts w:ascii="Times New Roman" w:hAnsi="Times New Roman" w:cs="Times New Roman"/>
          <w:color w:val="auto"/>
          <w:sz w:val="28"/>
          <w:szCs w:val="28"/>
        </w:rPr>
        <w:t>Проверил:</w:t>
      </w:r>
      <w:r w:rsidRPr="7D3366BE" w:rsidR="003511D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344C6403" w:rsidP="7D3366BE" w:rsidRDefault="344C6403" w14:paraId="016CAE48" w14:textId="7194EBD6">
      <w:pPr>
        <w:pStyle w:val="a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7D3366BE" w:rsidR="344C6403">
        <w:rPr>
          <w:rFonts w:ascii="Times New Roman" w:hAnsi="Times New Roman" w:cs="Times New Roman"/>
          <w:color w:val="auto"/>
          <w:sz w:val="28"/>
          <w:szCs w:val="28"/>
          <w:u w:val="single"/>
        </w:rPr>
        <w:t>Норкин Олег Рауфатович</w:t>
      </w:r>
    </w:p>
    <w:p w:rsidRPr="006C07F9" w:rsidR="003511D7" w:rsidP="00B324DE" w:rsidRDefault="003511D7" w14:paraId="4D01DC8C" w14:textId="77777777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Pr="006C07F9" w:rsidR="003511D7" w:rsidP="00B324DE" w:rsidRDefault="003511D7" w14:paraId="5B76C69E" w14:textId="77777777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Pr="006C07F9" w:rsidR="003511D7" w:rsidP="00B324DE" w:rsidRDefault="003511D7" w14:paraId="76AE7A7B" w14:textId="77777777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4C16D8" w:rsidP="00E4118B" w:rsidRDefault="004C16D8" w14:paraId="631A2D2F" w14:textId="77777777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4C16D8" w:rsidP="7D3366BE" w:rsidRDefault="004C16D8" w14:paraId="4BE6C644" w14:textId="3DEE59AA">
      <w:pPr>
        <w:pStyle w:val="a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Pr="004C16D8" w:rsidR="006C07F9" w:rsidP="004C16D8" w:rsidRDefault="004C16D8" w14:paraId="69536779" w14:textId="6CA16E56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7D3366BE" w:rsidR="004C16D8">
        <w:rPr>
          <w:rFonts w:ascii="Times New Roman" w:hAnsi="Times New Roman" w:cs="Times New Roman"/>
          <w:color w:val="auto"/>
          <w:sz w:val="28"/>
          <w:szCs w:val="28"/>
        </w:rPr>
        <w:t>Таганрог</w:t>
      </w:r>
      <w:r w:rsidRPr="7D3366BE" w:rsidR="004C16D8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7D3366BE" w:rsidR="00947F01">
        <w:rPr>
          <w:rFonts w:ascii="Times New Roman" w:hAnsi="Times New Roman" w:cs="Times New Roman"/>
          <w:color w:val="auto"/>
          <w:sz w:val="28"/>
          <w:szCs w:val="28"/>
        </w:rPr>
        <w:t xml:space="preserve"> 20</w:t>
      </w:r>
      <w:r w:rsidRPr="7D3366BE" w:rsidR="038C86F1">
        <w:rPr>
          <w:rFonts w:ascii="Times New Roman" w:hAnsi="Times New Roman" w:cs="Times New Roman"/>
          <w:color w:val="auto"/>
          <w:sz w:val="28"/>
          <w:szCs w:val="28"/>
        </w:rPr>
        <w:t>23</w:t>
      </w:r>
    </w:p>
    <w:sectPr w:rsidRPr="004C16D8" w:rsidR="006C07F9" w:rsidSect="00E411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9" w:h="16834" w:orient="portrait"/>
      <w:pgMar w:top="720" w:right="720" w:bottom="720" w:left="720" w:header="0" w:footer="3" w:gutter="0"/>
      <w:pgNumType w:start="11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05F" w:rsidRDefault="0028705F" w14:paraId="48C23CA8" w14:textId="77777777">
      <w:r>
        <w:separator/>
      </w:r>
    </w:p>
  </w:endnote>
  <w:endnote w:type="continuationSeparator" w:id="0">
    <w:p w:rsidR="0028705F" w:rsidRDefault="0028705F" w14:paraId="6A8F659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939" w:rsidRDefault="00124939" w14:paraId="50A791DB" w14:textId="7777777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939" w:rsidRDefault="00124939" w14:paraId="7D53CB77" w14:textId="7777777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939" w:rsidRDefault="00124939" w14:paraId="4DEBF59B" w14:textId="7777777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05F" w:rsidRDefault="0028705F" w14:paraId="2D936C54" w14:textId="77777777">
      <w:r>
        <w:separator/>
      </w:r>
    </w:p>
  </w:footnote>
  <w:footnote w:type="continuationSeparator" w:id="0">
    <w:p w:rsidR="0028705F" w:rsidRDefault="0028705F" w14:paraId="6A88925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F01" w:rsidRDefault="00947F01" w14:paraId="1FFBB99A" w14:textId="77777777">
    <w:pPr>
      <w:rPr>
        <w:color w:val="auto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F01" w:rsidRDefault="00947F01" w14:paraId="4418B34D" w14:textId="77777777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939" w:rsidRDefault="00124939" w14:paraId="3F61F1A0" w14:textId="7777777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A2AB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9C82B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3644D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E4A1B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64AA8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BF0F5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FA4FC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1D868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9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1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2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3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4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5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6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7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8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</w:abstractNum>
  <w:abstractNum w:abstractNumId="10" w15:restartNumberingAfterBreak="0">
    <w:nsid w:val="00000005"/>
    <w:multiLevelType w:val="multilevel"/>
    <w:tmpl w:val="00000004"/>
    <w:lvl w:ilvl="0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1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2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3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4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5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6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7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8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</w:abstractNum>
  <w:abstractNum w:abstractNumId="11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2" w15:restartNumberingAfterBreak="0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3" w15:restartNumberingAfterBreak="0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4" w15:restartNumberingAfterBreak="0">
    <w:nsid w:val="0000000D"/>
    <w:multiLevelType w:val="multilevel"/>
    <w:tmpl w:val="0000000C"/>
    <w:lvl w:ilvl="0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1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2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3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4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5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6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7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8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</w:abstractNum>
  <w:abstractNum w:abstractNumId="15" w15:restartNumberingAfterBreak="0">
    <w:nsid w:val="01EF4B03"/>
    <w:multiLevelType w:val="hybridMultilevel"/>
    <w:tmpl w:val="EF2AA438"/>
    <w:lvl w:ilvl="0" w:tplc="66649D82">
      <w:start w:val="1"/>
      <w:numFmt w:val="decimal"/>
      <w:lvlText w:val="%1."/>
      <w:lvlJc w:val="left"/>
      <w:pPr>
        <w:ind w:left="720" w:hanging="360"/>
      </w:pPr>
      <w:rPr>
        <w:rFonts w:hint="default" w:ascii="TimesNewRomanPS-BoldMT" w:hAnsi="TimesNewRomanPS-BoldMT" w:cs="Courier New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45403CA"/>
    <w:multiLevelType w:val="hybridMultilevel"/>
    <w:tmpl w:val="F724A946"/>
    <w:lvl w:ilvl="0" w:tplc="2610AC4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BFA776E"/>
    <w:multiLevelType w:val="hybridMultilevel"/>
    <w:tmpl w:val="0BAC2E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126720C"/>
    <w:multiLevelType w:val="hybridMultilevel"/>
    <w:tmpl w:val="72FE1BA8"/>
    <w:lvl w:ilvl="0" w:tplc="04190001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19" w15:restartNumberingAfterBreak="0">
    <w:nsid w:val="3BF15686"/>
    <w:multiLevelType w:val="hybridMultilevel"/>
    <w:tmpl w:val="1408E184"/>
    <w:lvl w:ilvl="0" w:tplc="04190001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0" w15:restartNumberingAfterBreak="0">
    <w:nsid w:val="67916654"/>
    <w:multiLevelType w:val="hybridMultilevel"/>
    <w:tmpl w:val="FF08701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4"/>
  </w:num>
  <w:num w:numId="8">
    <w:abstractNumId w:val="16"/>
  </w:num>
  <w:num w:numId="9">
    <w:abstractNumId w:val="20"/>
  </w:num>
  <w:num w:numId="10">
    <w:abstractNumId w:val="17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trackRevisions w:val="false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84"/>
    <w:rsid w:val="000043D6"/>
    <w:rsid w:val="00012F4C"/>
    <w:rsid w:val="00023CD0"/>
    <w:rsid w:val="00067862"/>
    <w:rsid w:val="00084FA2"/>
    <w:rsid w:val="000F445E"/>
    <w:rsid w:val="00110286"/>
    <w:rsid w:val="00114203"/>
    <w:rsid w:val="00124939"/>
    <w:rsid w:val="00127ECB"/>
    <w:rsid w:val="00137D69"/>
    <w:rsid w:val="0014047A"/>
    <w:rsid w:val="001733B4"/>
    <w:rsid w:val="001CF517"/>
    <w:rsid w:val="00202467"/>
    <w:rsid w:val="00222DFE"/>
    <w:rsid w:val="0022725A"/>
    <w:rsid w:val="00227483"/>
    <w:rsid w:val="00244B35"/>
    <w:rsid w:val="00274FF0"/>
    <w:rsid w:val="00275CF6"/>
    <w:rsid w:val="0028705F"/>
    <w:rsid w:val="00292210"/>
    <w:rsid w:val="002937F5"/>
    <w:rsid w:val="00297638"/>
    <w:rsid w:val="002F2D68"/>
    <w:rsid w:val="00322FCF"/>
    <w:rsid w:val="003306EA"/>
    <w:rsid w:val="0033189A"/>
    <w:rsid w:val="00334C95"/>
    <w:rsid w:val="00350FC9"/>
    <w:rsid w:val="003511D7"/>
    <w:rsid w:val="003A3C90"/>
    <w:rsid w:val="003D1660"/>
    <w:rsid w:val="003E4DE1"/>
    <w:rsid w:val="00432D50"/>
    <w:rsid w:val="00486B0D"/>
    <w:rsid w:val="004A6B3F"/>
    <w:rsid w:val="004B0A7E"/>
    <w:rsid w:val="004B443E"/>
    <w:rsid w:val="004C16D8"/>
    <w:rsid w:val="004C6888"/>
    <w:rsid w:val="004E5EFE"/>
    <w:rsid w:val="004F093B"/>
    <w:rsid w:val="00511D56"/>
    <w:rsid w:val="00521EEC"/>
    <w:rsid w:val="00547C39"/>
    <w:rsid w:val="00557012"/>
    <w:rsid w:val="00583552"/>
    <w:rsid w:val="00584284"/>
    <w:rsid w:val="00591173"/>
    <w:rsid w:val="00593143"/>
    <w:rsid w:val="00594ED6"/>
    <w:rsid w:val="005A20A1"/>
    <w:rsid w:val="005A7DE1"/>
    <w:rsid w:val="005B0C40"/>
    <w:rsid w:val="005F3AC1"/>
    <w:rsid w:val="006023F4"/>
    <w:rsid w:val="00602C08"/>
    <w:rsid w:val="00604D66"/>
    <w:rsid w:val="00615426"/>
    <w:rsid w:val="006332E6"/>
    <w:rsid w:val="00652099"/>
    <w:rsid w:val="00663852"/>
    <w:rsid w:val="00665905"/>
    <w:rsid w:val="00695C87"/>
    <w:rsid w:val="006C07F9"/>
    <w:rsid w:val="006C4409"/>
    <w:rsid w:val="006E0162"/>
    <w:rsid w:val="006E473C"/>
    <w:rsid w:val="00721BA8"/>
    <w:rsid w:val="00732281"/>
    <w:rsid w:val="0074573E"/>
    <w:rsid w:val="00746728"/>
    <w:rsid w:val="00747EC3"/>
    <w:rsid w:val="007662AE"/>
    <w:rsid w:val="007717BB"/>
    <w:rsid w:val="00777809"/>
    <w:rsid w:val="007C66FB"/>
    <w:rsid w:val="007E75AA"/>
    <w:rsid w:val="008234A0"/>
    <w:rsid w:val="008331F7"/>
    <w:rsid w:val="0083642C"/>
    <w:rsid w:val="00837173"/>
    <w:rsid w:val="008819A6"/>
    <w:rsid w:val="00884556"/>
    <w:rsid w:val="008B2265"/>
    <w:rsid w:val="008C1812"/>
    <w:rsid w:val="008D0897"/>
    <w:rsid w:val="008D35B2"/>
    <w:rsid w:val="00923313"/>
    <w:rsid w:val="00925B7F"/>
    <w:rsid w:val="00934953"/>
    <w:rsid w:val="00941E92"/>
    <w:rsid w:val="00947F01"/>
    <w:rsid w:val="00964B74"/>
    <w:rsid w:val="00965255"/>
    <w:rsid w:val="00971626"/>
    <w:rsid w:val="00981902"/>
    <w:rsid w:val="00987828"/>
    <w:rsid w:val="009D152F"/>
    <w:rsid w:val="009D654D"/>
    <w:rsid w:val="009F2733"/>
    <w:rsid w:val="009F5161"/>
    <w:rsid w:val="009F5E1C"/>
    <w:rsid w:val="00A52CB5"/>
    <w:rsid w:val="00A54580"/>
    <w:rsid w:val="00A55550"/>
    <w:rsid w:val="00A6538E"/>
    <w:rsid w:val="00A9648D"/>
    <w:rsid w:val="00AB44EE"/>
    <w:rsid w:val="00AE0BD9"/>
    <w:rsid w:val="00AF220A"/>
    <w:rsid w:val="00B1292A"/>
    <w:rsid w:val="00B237EA"/>
    <w:rsid w:val="00B324DE"/>
    <w:rsid w:val="00B65380"/>
    <w:rsid w:val="00B736C5"/>
    <w:rsid w:val="00BA4D0E"/>
    <w:rsid w:val="00BA5508"/>
    <w:rsid w:val="00BB1914"/>
    <w:rsid w:val="00BD56E4"/>
    <w:rsid w:val="00BF3499"/>
    <w:rsid w:val="00C16BAC"/>
    <w:rsid w:val="00C303FA"/>
    <w:rsid w:val="00C60BD8"/>
    <w:rsid w:val="00C6452B"/>
    <w:rsid w:val="00C70AEE"/>
    <w:rsid w:val="00C73074"/>
    <w:rsid w:val="00CB0401"/>
    <w:rsid w:val="00CB0AA2"/>
    <w:rsid w:val="00CE761B"/>
    <w:rsid w:val="00CF5228"/>
    <w:rsid w:val="00CF62B3"/>
    <w:rsid w:val="00D44278"/>
    <w:rsid w:val="00D62034"/>
    <w:rsid w:val="00D82306"/>
    <w:rsid w:val="00D86DF4"/>
    <w:rsid w:val="00D87FA5"/>
    <w:rsid w:val="00D91B58"/>
    <w:rsid w:val="00DC31B4"/>
    <w:rsid w:val="00DF1883"/>
    <w:rsid w:val="00E01FA8"/>
    <w:rsid w:val="00E202EB"/>
    <w:rsid w:val="00E217F4"/>
    <w:rsid w:val="00E24B1C"/>
    <w:rsid w:val="00E4118B"/>
    <w:rsid w:val="00E62398"/>
    <w:rsid w:val="00E852A4"/>
    <w:rsid w:val="00E919C4"/>
    <w:rsid w:val="00F1371E"/>
    <w:rsid w:val="00F2242E"/>
    <w:rsid w:val="00F402E0"/>
    <w:rsid w:val="00F46BB6"/>
    <w:rsid w:val="00F50B0D"/>
    <w:rsid w:val="00FA250C"/>
    <w:rsid w:val="00FA6B68"/>
    <w:rsid w:val="00FA7ED6"/>
    <w:rsid w:val="00FD0A1E"/>
    <w:rsid w:val="00FE6329"/>
    <w:rsid w:val="030854CF"/>
    <w:rsid w:val="038C86F1"/>
    <w:rsid w:val="096EEB33"/>
    <w:rsid w:val="1AB495BD"/>
    <w:rsid w:val="2347198C"/>
    <w:rsid w:val="2936D6AC"/>
    <w:rsid w:val="344C6403"/>
    <w:rsid w:val="39E3CD0D"/>
    <w:rsid w:val="3E810B5B"/>
    <w:rsid w:val="456A47B3"/>
    <w:rsid w:val="4A3DB8D6"/>
    <w:rsid w:val="4ACDCCD7"/>
    <w:rsid w:val="54C9801D"/>
    <w:rsid w:val="6F27F42F"/>
    <w:rsid w:val="71BBCA0A"/>
    <w:rsid w:val="7D3366BE"/>
    <w:rsid w:val="7FD8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EBE9EA"/>
  <w14:defaultImageDpi w14:val="0"/>
  <w15:docId w15:val="{D39A69A5-29E7-482C-9DE1-6CCBE59B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hAnsi="Courier New" w:eastAsia="Times New Roman" w:cs="Courier New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Hyperlink" w:semiHidden="1"/>
    <w:lsdException w:name="Strong" w:uiPriority="22" w:qFormat="1"/>
    <w:lsdException w:name="Emphasis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pPr>
      <w:widowControl w:val="0"/>
    </w:pPr>
    <w:rPr>
      <w:color w:val="00000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rPr>
      <w:rFonts w:cs="Times New Roman"/>
      <w:color w:val="0066CC"/>
      <w:u w:val="single"/>
    </w:rPr>
  </w:style>
  <w:style w:type="character" w:styleId="2" w:customStyle="1">
    <w:name w:val="Основной текст (2)_"/>
    <w:basedOn w:val="a0"/>
    <w:link w:val="20"/>
    <w:uiPriority w:val="99"/>
    <w:locked/>
    <w:rPr>
      <w:rFonts w:ascii="Lucida Sans Unicode" w:hAnsi="Lucida Sans Unicode" w:cs="Lucida Sans Unicode"/>
      <w:sz w:val="18"/>
      <w:szCs w:val="18"/>
      <w:u w:val="none"/>
    </w:rPr>
  </w:style>
  <w:style w:type="character" w:styleId="a4" w:customStyle="1">
    <w:name w:val="Колонтитул_"/>
    <w:basedOn w:val="a0"/>
    <w:link w:val="1"/>
    <w:uiPriority w:val="99"/>
    <w:locked/>
    <w:rPr>
      <w:rFonts w:ascii="Lucida Sans Unicode" w:hAnsi="Lucida Sans Unicode" w:cs="Lucida Sans Unicode"/>
      <w:sz w:val="14"/>
      <w:szCs w:val="14"/>
      <w:u w:val="none"/>
    </w:rPr>
  </w:style>
  <w:style w:type="character" w:styleId="a5" w:customStyle="1">
    <w:name w:val="Колонтитул"/>
    <w:basedOn w:val="a4"/>
    <w:uiPriority w:val="99"/>
    <w:rPr>
      <w:rFonts w:ascii="Lucida Sans Unicode" w:hAnsi="Lucida Sans Unicode" w:cs="Lucida Sans Unicode"/>
      <w:sz w:val="14"/>
      <w:szCs w:val="14"/>
      <w:u w:val="none"/>
    </w:rPr>
  </w:style>
  <w:style w:type="character" w:styleId="3" w:customStyle="1">
    <w:name w:val="Основной текст (3)_"/>
    <w:basedOn w:val="a0"/>
    <w:link w:val="31"/>
    <w:uiPriority w:val="99"/>
    <w:locked/>
    <w:rPr>
      <w:rFonts w:ascii="Lucida Sans Unicode" w:hAnsi="Lucida Sans Unicode" w:cs="Lucida Sans Unicode"/>
      <w:sz w:val="11"/>
      <w:szCs w:val="11"/>
      <w:u w:val="none"/>
    </w:rPr>
  </w:style>
  <w:style w:type="character" w:styleId="36pt" w:customStyle="1">
    <w:name w:val="Основной текст (3) + 6 pt"/>
    <w:basedOn w:val="3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styleId="10" w:customStyle="1">
    <w:name w:val="Основной текст Знак1"/>
    <w:basedOn w:val="a0"/>
    <w:link w:val="a6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styleId="30" w:customStyle="1">
    <w:name w:val="Заголовок №3_"/>
    <w:basedOn w:val="a0"/>
    <w:link w:val="32"/>
    <w:uiPriority w:val="99"/>
    <w:locked/>
    <w:rPr>
      <w:rFonts w:ascii="Lucida Sans Unicode" w:hAnsi="Lucida Sans Unicode" w:cs="Lucida Sans Unicode"/>
      <w:b/>
      <w:bCs/>
      <w:sz w:val="20"/>
      <w:szCs w:val="20"/>
      <w:u w:val="none"/>
    </w:rPr>
  </w:style>
  <w:style w:type="character" w:styleId="3TimesNewRoman" w:customStyle="1">
    <w:name w:val="Заголовок №3 + Times New Roman"/>
    <w:aliases w:val="10,5 pt,Не полужирный,Интервал 0 pt"/>
    <w:basedOn w:val="30"/>
    <w:uiPriority w:val="99"/>
    <w:rPr>
      <w:rFonts w:ascii="Times New Roman" w:hAnsi="Times New Roman" w:cs="Times New Roman"/>
      <w:b w:val="0"/>
      <w:bCs w:val="0"/>
      <w:spacing w:val="10"/>
      <w:sz w:val="21"/>
      <w:szCs w:val="21"/>
      <w:u w:val="none"/>
    </w:rPr>
  </w:style>
  <w:style w:type="paragraph" w:styleId="a6">
    <w:name w:val="Body Text"/>
    <w:basedOn w:val="a"/>
    <w:link w:val="10"/>
    <w:uiPriority w:val="99"/>
    <w:pPr>
      <w:shd w:val="clear" w:color="auto" w:fill="FFFFFF"/>
      <w:spacing w:before="480" w:after="1140" w:line="240" w:lineRule="atLeast"/>
      <w:ind w:hanging="280"/>
    </w:pPr>
    <w:rPr>
      <w:rFonts w:ascii="Lucida Sans Unicode" w:hAnsi="Lucida Sans Unicode" w:cs="Lucida Sans Unicode"/>
      <w:color w:val="auto"/>
      <w:sz w:val="15"/>
      <w:szCs w:val="15"/>
    </w:rPr>
  </w:style>
  <w:style w:type="character" w:styleId="a7" w:customStyle="1">
    <w:name w:val="Основной текст Знак"/>
    <w:basedOn w:val="a0"/>
    <w:uiPriority w:val="99"/>
    <w:semiHidden/>
    <w:rPr>
      <w:color w:val="000000"/>
    </w:rPr>
  </w:style>
  <w:style w:type="character" w:styleId="25" w:customStyle="1">
    <w:name w:val="Основной текст Знак25"/>
    <w:basedOn w:val="a0"/>
    <w:uiPriority w:val="99"/>
    <w:semiHidden/>
    <w:rPr>
      <w:rFonts w:cs="Times New Roman"/>
      <w:color w:val="000000"/>
    </w:rPr>
  </w:style>
  <w:style w:type="character" w:styleId="24" w:customStyle="1">
    <w:name w:val="Основной текст Знак24"/>
    <w:basedOn w:val="a0"/>
    <w:uiPriority w:val="99"/>
    <w:semiHidden/>
    <w:rPr>
      <w:rFonts w:cs="Times New Roman"/>
      <w:color w:val="000000"/>
    </w:rPr>
  </w:style>
  <w:style w:type="character" w:styleId="23" w:customStyle="1">
    <w:name w:val="Основной текст Знак23"/>
    <w:basedOn w:val="a0"/>
    <w:uiPriority w:val="99"/>
    <w:semiHidden/>
    <w:rPr>
      <w:rFonts w:cs="Times New Roman"/>
      <w:color w:val="000000"/>
    </w:rPr>
  </w:style>
  <w:style w:type="character" w:styleId="22" w:customStyle="1">
    <w:name w:val="Основной текст Знак22"/>
    <w:basedOn w:val="a0"/>
    <w:uiPriority w:val="99"/>
    <w:semiHidden/>
    <w:rPr>
      <w:rFonts w:cs="Times New Roman"/>
      <w:color w:val="000000"/>
    </w:rPr>
  </w:style>
  <w:style w:type="character" w:styleId="21" w:customStyle="1">
    <w:name w:val="Основной текст Знак21"/>
    <w:basedOn w:val="a0"/>
    <w:uiPriority w:val="99"/>
    <w:semiHidden/>
    <w:rPr>
      <w:rFonts w:cs="Times New Roman"/>
      <w:color w:val="000000"/>
    </w:rPr>
  </w:style>
  <w:style w:type="character" w:styleId="200" w:customStyle="1">
    <w:name w:val="Основной текст Знак20"/>
    <w:basedOn w:val="a0"/>
    <w:uiPriority w:val="99"/>
    <w:semiHidden/>
    <w:rPr>
      <w:rFonts w:cs="Times New Roman"/>
      <w:color w:val="000000"/>
    </w:rPr>
  </w:style>
  <w:style w:type="character" w:styleId="19" w:customStyle="1">
    <w:name w:val="Основной текст Знак19"/>
    <w:basedOn w:val="a0"/>
    <w:uiPriority w:val="99"/>
    <w:semiHidden/>
    <w:rPr>
      <w:rFonts w:cs="Times New Roman"/>
      <w:color w:val="000000"/>
    </w:rPr>
  </w:style>
  <w:style w:type="character" w:styleId="18" w:customStyle="1">
    <w:name w:val="Основной текст Знак18"/>
    <w:basedOn w:val="a0"/>
    <w:uiPriority w:val="99"/>
    <w:semiHidden/>
    <w:rPr>
      <w:rFonts w:cs="Times New Roman"/>
      <w:color w:val="000000"/>
    </w:rPr>
  </w:style>
  <w:style w:type="character" w:styleId="17" w:customStyle="1">
    <w:name w:val="Основной текст Знак17"/>
    <w:basedOn w:val="a0"/>
    <w:uiPriority w:val="99"/>
    <w:semiHidden/>
    <w:rPr>
      <w:rFonts w:cs="Times New Roman"/>
      <w:color w:val="000000"/>
    </w:rPr>
  </w:style>
  <w:style w:type="character" w:styleId="16" w:customStyle="1">
    <w:name w:val="Основной текст Знак16"/>
    <w:basedOn w:val="a0"/>
    <w:uiPriority w:val="99"/>
    <w:semiHidden/>
    <w:rPr>
      <w:rFonts w:cs="Times New Roman"/>
      <w:color w:val="000000"/>
    </w:rPr>
  </w:style>
  <w:style w:type="character" w:styleId="15" w:customStyle="1">
    <w:name w:val="Основной текст Знак15"/>
    <w:basedOn w:val="a0"/>
    <w:uiPriority w:val="99"/>
    <w:semiHidden/>
    <w:rPr>
      <w:rFonts w:cs="Times New Roman"/>
      <w:color w:val="000000"/>
    </w:rPr>
  </w:style>
  <w:style w:type="character" w:styleId="14" w:customStyle="1">
    <w:name w:val="Основной текст Знак14"/>
    <w:basedOn w:val="a0"/>
    <w:uiPriority w:val="99"/>
    <w:semiHidden/>
    <w:rPr>
      <w:rFonts w:cs="Times New Roman"/>
      <w:color w:val="000000"/>
    </w:rPr>
  </w:style>
  <w:style w:type="character" w:styleId="13" w:customStyle="1">
    <w:name w:val="Основной текст Знак13"/>
    <w:basedOn w:val="a0"/>
    <w:uiPriority w:val="99"/>
    <w:semiHidden/>
    <w:rPr>
      <w:rFonts w:cs="Times New Roman"/>
      <w:color w:val="000000"/>
    </w:rPr>
  </w:style>
  <w:style w:type="character" w:styleId="12" w:customStyle="1">
    <w:name w:val="Основной текст Знак12"/>
    <w:basedOn w:val="a0"/>
    <w:uiPriority w:val="99"/>
    <w:semiHidden/>
    <w:rPr>
      <w:rFonts w:cs="Times New Roman"/>
      <w:color w:val="000000"/>
    </w:rPr>
  </w:style>
  <w:style w:type="character" w:styleId="11" w:customStyle="1">
    <w:name w:val="Основной текст Знак11"/>
    <w:basedOn w:val="a0"/>
    <w:uiPriority w:val="99"/>
    <w:semiHidden/>
    <w:rPr>
      <w:rFonts w:cs="Times New Roman"/>
      <w:color w:val="000000"/>
    </w:rPr>
  </w:style>
  <w:style w:type="character" w:styleId="100" w:customStyle="1">
    <w:name w:val="Основной текст Знак10"/>
    <w:basedOn w:val="a0"/>
    <w:uiPriority w:val="99"/>
    <w:semiHidden/>
    <w:rPr>
      <w:rFonts w:cs="Times New Roman"/>
      <w:color w:val="000000"/>
    </w:rPr>
  </w:style>
  <w:style w:type="character" w:styleId="9" w:customStyle="1">
    <w:name w:val="Основной текст Знак9"/>
    <w:basedOn w:val="a0"/>
    <w:uiPriority w:val="99"/>
    <w:semiHidden/>
    <w:rPr>
      <w:rFonts w:cs="Times New Roman"/>
      <w:color w:val="000000"/>
    </w:rPr>
  </w:style>
  <w:style w:type="character" w:styleId="8" w:customStyle="1">
    <w:name w:val="Основной текст Знак8"/>
    <w:basedOn w:val="a0"/>
    <w:uiPriority w:val="99"/>
    <w:semiHidden/>
    <w:rPr>
      <w:rFonts w:cs="Times New Roman"/>
      <w:color w:val="000000"/>
    </w:rPr>
  </w:style>
  <w:style w:type="character" w:styleId="7" w:customStyle="1">
    <w:name w:val="Основной текст Знак7"/>
    <w:basedOn w:val="a0"/>
    <w:uiPriority w:val="99"/>
    <w:semiHidden/>
    <w:rPr>
      <w:rFonts w:cs="Times New Roman"/>
      <w:color w:val="000000"/>
    </w:rPr>
  </w:style>
  <w:style w:type="character" w:styleId="6" w:customStyle="1">
    <w:name w:val="Основной текст Знак6"/>
    <w:basedOn w:val="a0"/>
    <w:uiPriority w:val="99"/>
    <w:semiHidden/>
    <w:rPr>
      <w:rFonts w:cs="Times New Roman"/>
      <w:color w:val="000000"/>
    </w:rPr>
  </w:style>
  <w:style w:type="character" w:styleId="5" w:customStyle="1">
    <w:name w:val="Основной текст Знак5"/>
    <w:basedOn w:val="a0"/>
    <w:uiPriority w:val="99"/>
    <w:semiHidden/>
    <w:rPr>
      <w:rFonts w:cs="Times New Roman"/>
      <w:color w:val="000000"/>
    </w:rPr>
  </w:style>
  <w:style w:type="character" w:styleId="4" w:customStyle="1">
    <w:name w:val="Основной текст Знак4"/>
    <w:basedOn w:val="a0"/>
    <w:uiPriority w:val="99"/>
    <w:semiHidden/>
    <w:rPr>
      <w:rFonts w:cs="Times New Roman"/>
      <w:color w:val="000000"/>
    </w:rPr>
  </w:style>
  <w:style w:type="character" w:styleId="33" w:customStyle="1">
    <w:name w:val="Основной текст Знак3"/>
    <w:basedOn w:val="a0"/>
    <w:uiPriority w:val="99"/>
    <w:semiHidden/>
    <w:rPr>
      <w:rFonts w:cs="Times New Roman"/>
      <w:color w:val="000000"/>
    </w:rPr>
  </w:style>
  <w:style w:type="character" w:styleId="26" w:customStyle="1">
    <w:name w:val="Основной текст Знак2"/>
    <w:basedOn w:val="a0"/>
    <w:uiPriority w:val="99"/>
    <w:semiHidden/>
    <w:rPr>
      <w:rFonts w:cs="Courier New"/>
      <w:color w:val="000000"/>
    </w:rPr>
  </w:style>
  <w:style w:type="character" w:styleId="a8" w:customStyle="1">
    <w:name w:val="Основной текст + Курсив"/>
    <w:aliases w:val="Интервал -1 pt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styleId="a9" w:customStyle="1">
    <w:name w:val="Подпись к таблице_"/>
    <w:basedOn w:val="a0"/>
    <w:link w:val="aa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styleId="40" w:customStyle="1">
    <w:name w:val="Основной текст + Курсив4"/>
    <w:aliases w:val="Интервал -1 pt9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styleId="4pt" w:customStyle="1">
    <w:name w:val="Основной текст + 4 pt"/>
    <w:aliases w:val="Курсив"/>
    <w:basedOn w:val="10"/>
    <w:uiPriority w:val="99"/>
    <w:rPr>
      <w:rFonts w:ascii="Lucida Sans Unicode" w:hAnsi="Lucida Sans Unicode" w:cs="Lucida Sans Unicode"/>
      <w:i/>
      <w:iCs/>
      <w:sz w:val="8"/>
      <w:szCs w:val="8"/>
      <w:u w:val="none"/>
    </w:rPr>
  </w:style>
  <w:style w:type="character" w:styleId="Garamond" w:customStyle="1">
    <w:name w:val="Основной текст + Garamond"/>
    <w:aliases w:val="4,5 pt18"/>
    <w:basedOn w:val="10"/>
    <w:uiPriority w:val="99"/>
    <w:rPr>
      <w:rFonts w:ascii="Garamond" w:hAnsi="Garamond" w:cs="Garamond"/>
      <w:sz w:val="9"/>
      <w:szCs w:val="9"/>
      <w:u w:val="none"/>
    </w:rPr>
  </w:style>
  <w:style w:type="character" w:styleId="TimesNewRoman" w:customStyle="1">
    <w:name w:val="Основной текст + Times New Roman"/>
    <w:aliases w:val="5 pt17,Курсив14,Интервал -1 pt8,Масштаб 150%"/>
    <w:basedOn w:val="10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none"/>
    </w:rPr>
  </w:style>
  <w:style w:type="character" w:styleId="Consolas" w:customStyle="1">
    <w:name w:val="Основной текст + Consolas"/>
    <w:aliases w:val="10 pt"/>
    <w:basedOn w:val="10"/>
    <w:uiPriority w:val="99"/>
    <w:rPr>
      <w:rFonts w:ascii="Consolas" w:hAnsi="Consolas" w:cs="Consolas"/>
      <w:sz w:val="20"/>
      <w:szCs w:val="20"/>
      <w:u w:val="none"/>
    </w:rPr>
  </w:style>
  <w:style w:type="character" w:styleId="TimesNewRoman3" w:customStyle="1">
    <w:name w:val="Основной текст + Times New Roman3"/>
    <w:aliases w:val="43,5 pt16"/>
    <w:basedOn w:val="10"/>
    <w:uiPriority w:val="99"/>
    <w:rPr>
      <w:rFonts w:ascii="Times New Roman" w:hAnsi="Times New Roman" w:cs="Times New Roman"/>
      <w:sz w:val="9"/>
      <w:szCs w:val="9"/>
      <w:u w:val="none"/>
    </w:rPr>
  </w:style>
  <w:style w:type="character" w:styleId="FranklinGothicHeavy" w:customStyle="1">
    <w:name w:val="Основной текст + Franklin Gothic Heavy"/>
    <w:aliases w:val="18 pt,Курсив13,Интервал 1 pt"/>
    <w:basedOn w:val="10"/>
    <w:uiPriority w:val="99"/>
    <w:rPr>
      <w:rFonts w:ascii="Franklin Gothic Heavy" w:hAnsi="Franklin Gothic Heavy" w:cs="Franklin Gothic Heavy"/>
      <w:i/>
      <w:iCs/>
      <w:spacing w:val="30"/>
      <w:sz w:val="36"/>
      <w:szCs w:val="36"/>
      <w:u w:val="none"/>
      <w:lang w:val="en-US" w:eastAsia="en-US"/>
    </w:rPr>
  </w:style>
  <w:style w:type="character" w:styleId="6pt" w:customStyle="1">
    <w:name w:val="Основной текст + 6 pt"/>
    <w:basedOn w:val="10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styleId="6pt2" w:customStyle="1">
    <w:name w:val="Основной текст + 6 pt2"/>
    <w:basedOn w:val="10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styleId="ab" w:customStyle="1">
    <w:name w:val="Подпись к картинке_"/>
    <w:basedOn w:val="a0"/>
    <w:link w:val="ac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styleId="41" w:customStyle="1">
    <w:name w:val="Основной текст (4)_"/>
    <w:basedOn w:val="a0"/>
    <w:link w:val="410"/>
    <w:uiPriority w:val="99"/>
    <w:locked/>
    <w:rPr>
      <w:rFonts w:ascii="Times New Roman" w:hAnsi="Times New Roman" w:cs="Times New Roman"/>
      <w:sz w:val="11"/>
      <w:szCs w:val="11"/>
      <w:u w:val="none"/>
    </w:rPr>
  </w:style>
  <w:style w:type="character" w:styleId="42" w:customStyle="1">
    <w:name w:val="Основной текст (4)"/>
    <w:basedOn w:val="41"/>
    <w:uiPriority w:val="99"/>
    <w:rPr>
      <w:rFonts w:ascii="Times New Roman" w:hAnsi="Times New Roman" w:cs="Times New Roman"/>
      <w:sz w:val="11"/>
      <w:szCs w:val="11"/>
      <w:u w:val="none"/>
    </w:rPr>
  </w:style>
  <w:style w:type="character" w:styleId="420" w:customStyle="1">
    <w:name w:val="Основной текст (4)2"/>
    <w:basedOn w:val="41"/>
    <w:uiPriority w:val="99"/>
    <w:rPr>
      <w:rFonts w:ascii="Times New Roman" w:hAnsi="Times New Roman" w:cs="Times New Roman"/>
      <w:sz w:val="11"/>
      <w:szCs w:val="11"/>
      <w:u w:val="none"/>
    </w:rPr>
  </w:style>
  <w:style w:type="character" w:styleId="4Tahoma" w:customStyle="1">
    <w:name w:val="Основной текст (4) + Tahoma"/>
    <w:aliases w:val="42,5 pt15,Курсив12"/>
    <w:basedOn w:val="41"/>
    <w:uiPriority w:val="99"/>
    <w:rPr>
      <w:rFonts w:ascii="Tahoma" w:hAnsi="Tahoma" w:cs="Tahoma"/>
      <w:i/>
      <w:iCs/>
      <w:sz w:val="9"/>
      <w:szCs w:val="9"/>
      <w:u w:val="none"/>
      <w:lang w:val="en-US" w:eastAsia="en-US"/>
    </w:rPr>
  </w:style>
  <w:style w:type="character" w:styleId="Exact" w:customStyle="1">
    <w:name w:val="Основной текст Exact"/>
    <w:basedOn w:val="a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styleId="TimesNewRoman2" w:customStyle="1">
    <w:name w:val="Основной текст + Times New Roman2"/>
    <w:aliases w:val="41,5 pt14"/>
    <w:basedOn w:val="10"/>
    <w:uiPriority w:val="99"/>
    <w:rPr>
      <w:rFonts w:ascii="Times New Roman" w:hAnsi="Times New Roman" w:cs="Times New Roman"/>
      <w:sz w:val="9"/>
      <w:szCs w:val="9"/>
      <w:u w:val="none"/>
    </w:rPr>
  </w:style>
  <w:style w:type="character" w:styleId="1a" w:customStyle="1">
    <w:name w:val="Заголовок №1_"/>
    <w:basedOn w:val="a0"/>
    <w:link w:val="110"/>
    <w:uiPriority w:val="99"/>
    <w:locked/>
    <w:rPr>
      <w:rFonts w:ascii="Georgia" w:hAnsi="Georgia" w:cs="Georgia"/>
      <w:b/>
      <w:bCs/>
      <w:spacing w:val="-50"/>
      <w:sz w:val="62"/>
      <w:szCs w:val="62"/>
      <w:u w:val="none"/>
      <w:lang w:val="en-US" w:eastAsia="en-US"/>
    </w:rPr>
  </w:style>
  <w:style w:type="character" w:styleId="1b" w:customStyle="1">
    <w:name w:val="Заголовок №1"/>
    <w:basedOn w:val="1a"/>
    <w:uiPriority w:val="99"/>
    <w:rPr>
      <w:rFonts w:ascii="Georgia" w:hAnsi="Georgia" w:cs="Georgia"/>
      <w:b/>
      <w:bCs/>
      <w:spacing w:val="-50"/>
      <w:sz w:val="62"/>
      <w:szCs w:val="62"/>
      <w:u w:val="none"/>
      <w:lang w:val="en-US" w:eastAsia="en-US"/>
    </w:rPr>
  </w:style>
  <w:style w:type="character" w:styleId="27" w:customStyle="1">
    <w:name w:val="Заголовок №2_"/>
    <w:basedOn w:val="a0"/>
    <w:link w:val="210"/>
    <w:uiPriority w:val="99"/>
    <w:locked/>
    <w:rPr>
      <w:rFonts w:ascii="Georgia" w:hAnsi="Georgia" w:cs="Georgia"/>
      <w:b/>
      <w:bCs/>
      <w:spacing w:val="-50"/>
      <w:sz w:val="62"/>
      <w:szCs w:val="62"/>
      <w:u w:val="none"/>
    </w:rPr>
  </w:style>
  <w:style w:type="character" w:styleId="28" w:customStyle="1">
    <w:name w:val="Заголовок №2"/>
    <w:basedOn w:val="27"/>
    <w:uiPriority w:val="99"/>
    <w:rPr>
      <w:rFonts w:ascii="Georgia" w:hAnsi="Georgia" w:cs="Georgia"/>
      <w:b/>
      <w:bCs/>
      <w:spacing w:val="-50"/>
      <w:sz w:val="62"/>
      <w:szCs w:val="62"/>
      <w:u w:val="none"/>
    </w:rPr>
  </w:style>
  <w:style w:type="character" w:styleId="Tahoma" w:customStyle="1">
    <w:name w:val="Основной текст + Tahoma"/>
    <w:aliases w:val="6 pt,Малые прописные"/>
    <w:basedOn w:val="10"/>
    <w:uiPriority w:val="99"/>
    <w:rPr>
      <w:rFonts w:ascii="Tahoma" w:hAnsi="Tahoma" w:cs="Tahoma"/>
      <w:smallCaps/>
      <w:sz w:val="12"/>
      <w:szCs w:val="12"/>
      <w:u w:val="none"/>
    </w:rPr>
  </w:style>
  <w:style w:type="character" w:styleId="Tahoma2" w:customStyle="1">
    <w:name w:val="Основной текст + Tahoma2"/>
    <w:aliases w:val="6 pt5"/>
    <w:basedOn w:val="10"/>
    <w:uiPriority w:val="99"/>
    <w:rPr>
      <w:rFonts w:ascii="Tahoma" w:hAnsi="Tahoma" w:cs="Tahoma"/>
      <w:sz w:val="12"/>
      <w:szCs w:val="12"/>
      <w:u w:val="none"/>
    </w:rPr>
  </w:style>
  <w:style w:type="character" w:styleId="Consolas3" w:customStyle="1">
    <w:name w:val="Основной текст + Consolas3"/>
    <w:aliases w:val="10 pt1,Интервал -1 pt7"/>
    <w:basedOn w:val="10"/>
    <w:uiPriority w:val="99"/>
    <w:rPr>
      <w:rFonts w:ascii="Consolas" w:hAnsi="Consolas" w:cs="Consolas"/>
      <w:spacing w:val="-30"/>
      <w:sz w:val="20"/>
      <w:szCs w:val="20"/>
      <w:u w:val="none"/>
    </w:rPr>
  </w:style>
  <w:style w:type="character" w:styleId="Tahoma1" w:customStyle="1">
    <w:name w:val="Основной текст + Tahoma1"/>
    <w:aliases w:val="6 pt4"/>
    <w:basedOn w:val="10"/>
    <w:uiPriority w:val="99"/>
    <w:rPr>
      <w:rFonts w:ascii="Tahoma" w:hAnsi="Tahoma" w:cs="Tahoma"/>
      <w:sz w:val="12"/>
      <w:szCs w:val="12"/>
      <w:u w:val="none"/>
    </w:rPr>
  </w:style>
  <w:style w:type="character" w:styleId="Consolas2" w:customStyle="1">
    <w:name w:val="Основной текст + Consolas2"/>
    <w:aliases w:val="7 pt"/>
    <w:basedOn w:val="10"/>
    <w:uiPriority w:val="99"/>
    <w:rPr>
      <w:rFonts w:ascii="Consolas" w:hAnsi="Consolas" w:cs="Consolas"/>
      <w:sz w:val="14"/>
      <w:szCs w:val="14"/>
      <w:u w:val="none"/>
    </w:rPr>
  </w:style>
  <w:style w:type="character" w:styleId="29" w:customStyle="1">
    <w:name w:val="Подпись к таблице (2)_"/>
    <w:basedOn w:val="a0"/>
    <w:link w:val="211"/>
    <w:uiPriority w:val="99"/>
    <w:locked/>
    <w:rPr>
      <w:rFonts w:ascii="Times New Roman" w:hAnsi="Times New Roman" w:cs="Times New Roman"/>
      <w:sz w:val="9"/>
      <w:szCs w:val="9"/>
      <w:u w:val="none"/>
    </w:rPr>
  </w:style>
  <w:style w:type="character" w:styleId="2a" w:customStyle="1">
    <w:name w:val="Подпись к таблице (2)"/>
    <w:basedOn w:val="29"/>
    <w:uiPriority w:val="99"/>
    <w:rPr>
      <w:rFonts w:ascii="Times New Roman" w:hAnsi="Times New Roman" w:cs="Times New Roman"/>
      <w:sz w:val="9"/>
      <w:szCs w:val="9"/>
      <w:u w:val="single"/>
    </w:rPr>
  </w:style>
  <w:style w:type="character" w:styleId="25pt" w:customStyle="1">
    <w:name w:val="Подпись к таблице (2) + 5 pt"/>
    <w:aliases w:val="Курсив11,Интервал -1 pt6,Масштаб 150%3"/>
    <w:basedOn w:val="29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single"/>
    </w:rPr>
  </w:style>
  <w:style w:type="character" w:styleId="34" w:customStyle="1">
    <w:name w:val="Подпись к таблице (3)_"/>
    <w:basedOn w:val="a0"/>
    <w:link w:val="35"/>
    <w:uiPriority w:val="99"/>
    <w:locked/>
    <w:rPr>
      <w:rFonts w:ascii="Consolas" w:hAnsi="Consolas" w:cs="Consolas"/>
      <w:spacing w:val="-10"/>
      <w:sz w:val="12"/>
      <w:szCs w:val="12"/>
      <w:u w:val="none"/>
    </w:rPr>
  </w:style>
  <w:style w:type="character" w:styleId="50" w:customStyle="1">
    <w:name w:val="Основной текст (5)_"/>
    <w:basedOn w:val="a0"/>
    <w:link w:val="51"/>
    <w:uiPriority w:val="99"/>
    <w:locked/>
    <w:rPr>
      <w:rFonts w:ascii="Consolas" w:hAnsi="Consolas" w:cs="Consolas"/>
      <w:spacing w:val="-10"/>
      <w:sz w:val="12"/>
      <w:szCs w:val="12"/>
      <w:u w:val="none"/>
    </w:rPr>
  </w:style>
  <w:style w:type="character" w:styleId="5Georgia" w:customStyle="1">
    <w:name w:val="Основной текст (5) + Georgia"/>
    <w:aliases w:val="Интервал 0 pt4"/>
    <w:basedOn w:val="50"/>
    <w:uiPriority w:val="99"/>
    <w:rPr>
      <w:rFonts w:ascii="Georgia" w:hAnsi="Georgia" w:cs="Georgia"/>
      <w:spacing w:val="0"/>
      <w:sz w:val="12"/>
      <w:szCs w:val="12"/>
      <w:u w:val="none"/>
    </w:rPr>
  </w:style>
  <w:style w:type="character" w:styleId="52" w:customStyle="1">
    <w:name w:val="Основной текст (5)"/>
    <w:basedOn w:val="50"/>
    <w:uiPriority w:val="99"/>
    <w:rPr>
      <w:rFonts w:ascii="Consolas" w:hAnsi="Consolas" w:cs="Consolas"/>
      <w:spacing w:val="-10"/>
      <w:sz w:val="12"/>
      <w:szCs w:val="12"/>
      <w:u w:val="none"/>
    </w:rPr>
  </w:style>
  <w:style w:type="character" w:styleId="6Exact" w:customStyle="1">
    <w:name w:val="Основной текст (6) Exact"/>
    <w:basedOn w:val="a0"/>
    <w:link w:val="60"/>
    <w:uiPriority w:val="99"/>
    <w:locked/>
    <w:rPr>
      <w:rFonts w:ascii="Lucida Sans Unicode" w:hAnsi="Lucida Sans Unicode" w:cs="Lucida Sans Unicode"/>
      <w:spacing w:val="-3"/>
      <w:sz w:val="13"/>
      <w:szCs w:val="13"/>
      <w:u w:val="none"/>
      <w:lang w:val="en-US" w:eastAsia="en-US"/>
    </w:rPr>
  </w:style>
  <w:style w:type="character" w:styleId="6Consolas" w:customStyle="1">
    <w:name w:val="Основной текст (6) + Consolas"/>
    <w:aliases w:val="4 pt,Курсив10,Интервал 0 pt Exact"/>
    <w:basedOn w:val="6Exact"/>
    <w:uiPriority w:val="99"/>
    <w:rPr>
      <w:rFonts w:ascii="Consolas" w:hAnsi="Consolas" w:cs="Consolas"/>
      <w:i/>
      <w:iCs/>
      <w:strike/>
      <w:spacing w:val="1"/>
      <w:sz w:val="8"/>
      <w:szCs w:val="8"/>
      <w:u w:val="none"/>
      <w:lang w:val="en-US" w:eastAsia="en-US"/>
    </w:rPr>
  </w:style>
  <w:style w:type="character" w:styleId="6TimesNewRoman" w:customStyle="1">
    <w:name w:val="Основной текст (6) + Times New Roman"/>
    <w:aliases w:val="4 pt7,Интервал 0 pt Exact9"/>
    <w:basedOn w:val="6Exact"/>
    <w:uiPriority w:val="99"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styleId="7Exact" w:customStyle="1">
    <w:name w:val="Основной текст (7) Exact"/>
    <w:basedOn w:val="a0"/>
    <w:link w:val="70"/>
    <w:uiPriority w:val="99"/>
    <w:locked/>
    <w:rPr>
      <w:rFonts w:ascii="Consolas" w:hAnsi="Consolas" w:cs="Consolas"/>
      <w:spacing w:val="-27"/>
      <w:sz w:val="20"/>
      <w:szCs w:val="20"/>
      <w:u w:val="none"/>
    </w:rPr>
  </w:style>
  <w:style w:type="character" w:styleId="7-2ptExact" w:customStyle="1">
    <w:name w:val="Основной текст (7) + Интервал -2 pt Exact"/>
    <w:basedOn w:val="7Exact"/>
    <w:uiPriority w:val="99"/>
    <w:rPr>
      <w:rFonts w:ascii="Consolas" w:hAnsi="Consolas" w:cs="Consolas"/>
      <w:spacing w:val="-40"/>
      <w:sz w:val="20"/>
      <w:szCs w:val="20"/>
      <w:u w:val="none"/>
    </w:rPr>
  </w:style>
  <w:style w:type="character" w:styleId="71" w:customStyle="1">
    <w:name w:val="Основной текст (7) + Курсив"/>
    <w:aliases w:val="Интервал 0 pt Exact8"/>
    <w:basedOn w:val="7Exact"/>
    <w:uiPriority w:val="99"/>
    <w:rPr>
      <w:rFonts w:ascii="Consolas" w:hAnsi="Consolas" w:cs="Consolas"/>
      <w:i/>
      <w:iCs/>
      <w:spacing w:val="-19"/>
      <w:sz w:val="20"/>
      <w:szCs w:val="20"/>
      <w:u w:val="none"/>
    </w:rPr>
  </w:style>
  <w:style w:type="character" w:styleId="4ptExact" w:customStyle="1">
    <w:name w:val="Основной текст + Интервал 4 pt Exact"/>
    <w:basedOn w:val="10"/>
    <w:uiPriority w:val="99"/>
    <w:rPr>
      <w:rFonts w:ascii="Lucida Sans Unicode" w:hAnsi="Lucida Sans Unicode" w:cs="Lucida Sans Unicode"/>
      <w:spacing w:val="99"/>
      <w:sz w:val="13"/>
      <w:szCs w:val="13"/>
      <w:u w:val="none"/>
    </w:rPr>
  </w:style>
  <w:style w:type="character" w:styleId="ad" w:customStyle="1">
    <w:name w:val="Основной текст + Малые прописные"/>
    <w:aliases w:val="Интервал 4 pt Exact"/>
    <w:basedOn w:val="10"/>
    <w:uiPriority w:val="99"/>
    <w:rPr>
      <w:rFonts w:ascii="Lucida Sans Unicode" w:hAnsi="Lucida Sans Unicode" w:cs="Lucida Sans Unicode"/>
      <w:smallCaps/>
      <w:spacing w:val="99"/>
      <w:sz w:val="13"/>
      <w:szCs w:val="13"/>
      <w:u w:val="none"/>
    </w:rPr>
  </w:style>
  <w:style w:type="character" w:styleId="5Exact" w:customStyle="1">
    <w:name w:val="Основной текст (5) Exact"/>
    <w:basedOn w:val="a0"/>
    <w:uiPriority w:val="99"/>
    <w:rPr>
      <w:rFonts w:ascii="Consolas" w:hAnsi="Consolas" w:cs="Consolas"/>
      <w:spacing w:val="-6"/>
      <w:sz w:val="9"/>
      <w:szCs w:val="9"/>
      <w:u w:val="none"/>
    </w:rPr>
  </w:style>
  <w:style w:type="character" w:styleId="5LucidaSansUnicode" w:customStyle="1">
    <w:name w:val="Основной текст (5) + Lucida Sans Unicode"/>
    <w:aliases w:val="6,5 pt13,Интервал 0 pt Exact7"/>
    <w:basedOn w:val="5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styleId="5Georgia2" w:customStyle="1">
    <w:name w:val="Основной текст (5) + Georgia2"/>
    <w:aliases w:val="7 pt1,Интервал 0 pt Exact6"/>
    <w:basedOn w:val="50"/>
    <w:uiPriority w:val="99"/>
    <w:rPr>
      <w:rFonts w:ascii="Georgia" w:hAnsi="Georgia" w:cs="Georgia"/>
      <w:spacing w:val="0"/>
      <w:sz w:val="14"/>
      <w:szCs w:val="14"/>
      <w:u w:val="none"/>
    </w:rPr>
  </w:style>
  <w:style w:type="character" w:styleId="50ptExact" w:customStyle="1">
    <w:name w:val="Основной текст (5) + Интервал 0 pt Exact"/>
    <w:basedOn w:val="50"/>
    <w:uiPriority w:val="99"/>
    <w:rPr>
      <w:rFonts w:ascii="Consolas" w:hAnsi="Consolas" w:cs="Consolas"/>
      <w:spacing w:val="0"/>
      <w:sz w:val="9"/>
      <w:szCs w:val="9"/>
      <w:u w:val="none"/>
    </w:rPr>
  </w:style>
  <w:style w:type="character" w:styleId="5TimesNewRoman" w:customStyle="1">
    <w:name w:val="Основной текст (5) + Times New Roman"/>
    <w:aliases w:val="4 pt6,Интервал 0 pt Exact5"/>
    <w:basedOn w:val="50"/>
    <w:uiPriority w:val="99"/>
    <w:rPr>
      <w:rFonts w:ascii="Times New Roman" w:hAnsi="Times New Roman" w:cs="Times New Roman"/>
      <w:spacing w:val="1"/>
      <w:sz w:val="8"/>
      <w:szCs w:val="8"/>
      <w:u w:val="none"/>
    </w:rPr>
  </w:style>
  <w:style w:type="character" w:styleId="5Georgia1" w:customStyle="1">
    <w:name w:val="Основной текст (5) + Georgia1"/>
    <w:aliases w:val="4 pt5,Интервал 0 pt Exact4"/>
    <w:basedOn w:val="50"/>
    <w:uiPriority w:val="99"/>
    <w:rPr>
      <w:rFonts w:ascii="Georgia" w:hAnsi="Georgia" w:cs="Georgia"/>
      <w:spacing w:val="0"/>
      <w:sz w:val="8"/>
      <w:szCs w:val="8"/>
      <w:u w:val="none"/>
    </w:rPr>
  </w:style>
  <w:style w:type="character" w:styleId="5TimesNewRoman1" w:customStyle="1">
    <w:name w:val="Основной текст (5) + Times New Roman1"/>
    <w:aliases w:val="4 pt4,Курсив9,Интервал 0 pt3,Масштаб 150% Exact"/>
    <w:basedOn w:val="50"/>
    <w:uiPriority w:val="99"/>
    <w:rPr>
      <w:rFonts w:ascii="Times New Roman" w:hAnsi="Times New Roman" w:cs="Times New Roman"/>
      <w:i/>
      <w:iCs/>
      <w:spacing w:val="-16"/>
      <w:w w:val="150"/>
      <w:sz w:val="8"/>
      <w:szCs w:val="8"/>
      <w:u w:val="none"/>
      <w:lang w:val="en-US" w:eastAsia="en-US"/>
    </w:rPr>
  </w:style>
  <w:style w:type="character" w:styleId="8Exact" w:customStyle="1">
    <w:name w:val="Основной текст (8) Exact"/>
    <w:basedOn w:val="a0"/>
    <w:uiPriority w:val="99"/>
    <w:rPr>
      <w:rFonts w:ascii="Times New Roman" w:hAnsi="Times New Roman" w:cs="Times New Roman"/>
      <w:spacing w:val="1"/>
      <w:sz w:val="8"/>
      <w:szCs w:val="8"/>
      <w:u w:val="none"/>
    </w:rPr>
  </w:style>
  <w:style w:type="character" w:styleId="8LucidaSansUnicode" w:customStyle="1">
    <w:name w:val="Основной текст (8) + Lucida Sans Unicode"/>
    <w:aliases w:val="61,5 pt12,Интервал 0 pt Exact3"/>
    <w:basedOn w:val="80"/>
    <w:uiPriority w:val="99"/>
    <w:rPr>
      <w:rFonts w:ascii="Lucida Sans Unicode" w:hAnsi="Lucida Sans Unicode" w:cs="Lucida Sans Unicode"/>
      <w:color w:val="000000"/>
      <w:spacing w:val="-3"/>
      <w:w w:val="100"/>
      <w:position w:val="0"/>
      <w:sz w:val="13"/>
      <w:szCs w:val="13"/>
      <w:u w:val="none"/>
      <w:lang w:val="en-US" w:eastAsia="en-US"/>
    </w:rPr>
  </w:style>
  <w:style w:type="character" w:styleId="9Exact" w:customStyle="1">
    <w:name w:val="Основной текст (9) Exact"/>
    <w:basedOn w:val="a0"/>
    <w:link w:val="90"/>
    <w:uiPriority w:val="99"/>
    <w:locked/>
    <w:rPr>
      <w:rFonts w:ascii="Lucida Sans Unicode" w:hAnsi="Lucida Sans Unicode" w:cs="Lucida Sans Unicode"/>
      <w:sz w:val="22"/>
      <w:szCs w:val="22"/>
      <w:u w:val="none"/>
    </w:rPr>
  </w:style>
  <w:style w:type="character" w:styleId="10Exact" w:customStyle="1">
    <w:name w:val="Основной текст (10) Exact"/>
    <w:basedOn w:val="a0"/>
    <w:link w:val="101"/>
    <w:uiPriority w:val="99"/>
    <w:locked/>
    <w:rPr>
      <w:rFonts w:ascii="Georgia" w:hAnsi="Georgia" w:cs="Georgia"/>
      <w:b/>
      <w:bCs/>
      <w:spacing w:val="-47"/>
      <w:sz w:val="62"/>
      <w:szCs w:val="62"/>
      <w:u w:val="none"/>
      <w:lang w:val="en-US" w:eastAsia="en-US"/>
    </w:rPr>
  </w:style>
  <w:style w:type="character" w:styleId="10Exact1" w:customStyle="1">
    <w:name w:val="Основной текст (10) Exact1"/>
    <w:basedOn w:val="10Exact"/>
    <w:uiPriority w:val="99"/>
    <w:rPr>
      <w:rFonts w:ascii="Georgia" w:hAnsi="Georgia" w:cs="Georgia"/>
      <w:b/>
      <w:bCs/>
      <w:spacing w:val="-47"/>
      <w:sz w:val="62"/>
      <w:szCs w:val="62"/>
      <w:u w:val="none"/>
      <w:lang w:val="en-US" w:eastAsia="en-US"/>
    </w:rPr>
  </w:style>
  <w:style w:type="character" w:styleId="2b" w:customStyle="1">
    <w:name w:val="Подпись к картинке (2)_"/>
    <w:basedOn w:val="a0"/>
    <w:link w:val="212"/>
    <w:uiPriority w:val="99"/>
    <w:locked/>
    <w:rPr>
      <w:rFonts w:ascii="Consolas" w:hAnsi="Consolas" w:cs="Consolas"/>
      <w:sz w:val="16"/>
      <w:szCs w:val="16"/>
      <w:u w:val="none"/>
      <w:lang w:val="en-US" w:eastAsia="en-US"/>
    </w:rPr>
  </w:style>
  <w:style w:type="character" w:styleId="2c" w:customStyle="1">
    <w:name w:val="Подпись к картинке (2)"/>
    <w:basedOn w:val="2b"/>
    <w:uiPriority w:val="99"/>
    <w:rPr>
      <w:rFonts w:ascii="Consolas" w:hAnsi="Consolas" w:cs="Consolas"/>
      <w:color w:val="FFFFFF"/>
      <w:sz w:val="16"/>
      <w:szCs w:val="16"/>
      <w:u w:val="none"/>
      <w:lang w:val="en-US" w:eastAsia="en-US"/>
    </w:rPr>
  </w:style>
  <w:style w:type="character" w:styleId="36" w:customStyle="1">
    <w:name w:val="Подпись к картинке (3)_"/>
    <w:basedOn w:val="a0"/>
    <w:link w:val="310"/>
    <w:uiPriority w:val="99"/>
    <w:locked/>
    <w:rPr>
      <w:rFonts w:ascii="Consolas" w:hAnsi="Consolas" w:cs="Consolas"/>
      <w:sz w:val="16"/>
      <w:szCs w:val="16"/>
      <w:u w:val="none"/>
      <w:lang w:val="en-US" w:eastAsia="en-US"/>
    </w:rPr>
  </w:style>
  <w:style w:type="character" w:styleId="37" w:customStyle="1">
    <w:name w:val="Подпись к картинке (3)"/>
    <w:basedOn w:val="36"/>
    <w:uiPriority w:val="99"/>
    <w:rPr>
      <w:rFonts w:ascii="Consolas" w:hAnsi="Consolas" w:cs="Consolas"/>
      <w:color w:val="FFFFFF"/>
      <w:sz w:val="16"/>
      <w:szCs w:val="16"/>
      <w:u w:val="none"/>
      <w:lang w:val="en-US" w:eastAsia="en-US"/>
    </w:rPr>
  </w:style>
  <w:style w:type="character" w:styleId="TimesNewRoman1" w:customStyle="1">
    <w:name w:val="Основной текст + Times New Roman1"/>
    <w:aliases w:val="8 pt"/>
    <w:basedOn w:val="10"/>
    <w:uiPriority w:val="99"/>
    <w:rPr>
      <w:rFonts w:ascii="Times New Roman" w:hAnsi="Times New Roman" w:cs="Times New Roman"/>
      <w:sz w:val="16"/>
      <w:szCs w:val="16"/>
      <w:u w:val="none"/>
      <w:lang w:val="en-US" w:eastAsia="en-US"/>
    </w:rPr>
  </w:style>
  <w:style w:type="character" w:styleId="38" w:customStyle="1">
    <w:name w:val="Основной текст (3)"/>
    <w:basedOn w:val="3"/>
    <w:uiPriority w:val="99"/>
    <w:rPr>
      <w:rFonts w:ascii="Lucida Sans Unicode" w:hAnsi="Lucida Sans Unicode" w:cs="Lucida Sans Unicode"/>
      <w:sz w:val="11"/>
      <w:szCs w:val="11"/>
      <w:u w:val="none"/>
    </w:rPr>
  </w:style>
  <w:style w:type="character" w:styleId="43" w:customStyle="1">
    <w:name w:val="Подпись к таблице (4)_"/>
    <w:basedOn w:val="a0"/>
    <w:link w:val="44"/>
    <w:uiPriority w:val="99"/>
    <w:locked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styleId="45" w:customStyle="1">
    <w:name w:val="Подпись к таблице (4) + Малые прописные"/>
    <w:basedOn w:val="43"/>
    <w:uiPriority w:val="99"/>
    <w:rPr>
      <w:rFonts w:ascii="Times New Roman" w:hAnsi="Times New Roman" w:cs="Times New Roman"/>
      <w:smallCaps/>
      <w:sz w:val="9"/>
      <w:szCs w:val="9"/>
      <w:u w:val="none"/>
      <w:lang w:val="en-US" w:eastAsia="en-US"/>
    </w:rPr>
  </w:style>
  <w:style w:type="character" w:styleId="4LucidaSansUnicode" w:customStyle="1">
    <w:name w:val="Подпись к таблице (4) + Lucida Sans Unicode"/>
    <w:aliases w:val="7,5 pt11"/>
    <w:basedOn w:val="4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styleId="53" w:customStyle="1">
    <w:name w:val="Подпись к таблице (5)_"/>
    <w:basedOn w:val="a0"/>
    <w:link w:val="54"/>
    <w:uiPriority w:val="99"/>
    <w:locked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styleId="55" w:customStyle="1">
    <w:name w:val="Подпись к таблице (5) + Курсив"/>
    <w:basedOn w:val="53"/>
    <w:uiPriority w:val="99"/>
    <w:rPr>
      <w:rFonts w:ascii="Times New Roman" w:hAnsi="Times New Roman" w:cs="Times New Roman"/>
      <w:i/>
      <w:iCs/>
      <w:sz w:val="8"/>
      <w:szCs w:val="8"/>
      <w:u w:val="none"/>
      <w:lang w:val="en-US" w:eastAsia="en-US"/>
    </w:rPr>
  </w:style>
  <w:style w:type="character" w:styleId="5LucidaSansUnicode0" w:customStyle="1">
    <w:name w:val="Подпись к таблице (5) + Lucida Sans Unicode"/>
    <w:aliases w:val="73,5 pt10"/>
    <w:basedOn w:val="5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styleId="5LucidaSansUnicode2" w:customStyle="1">
    <w:name w:val="Подпись к таблице (5) + Lucida Sans Unicode2"/>
    <w:aliases w:val="72,5 pt9,Курсив8,Интервал -1 pt5"/>
    <w:basedOn w:val="53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  <w:lang w:val="en-US" w:eastAsia="en-US"/>
    </w:rPr>
  </w:style>
  <w:style w:type="character" w:styleId="5LucidaSansUnicode1" w:customStyle="1">
    <w:name w:val="Подпись к таблице (5) + Lucida Sans Unicode1"/>
    <w:aliases w:val="71,5 pt8"/>
    <w:basedOn w:val="5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styleId="39" w:customStyle="1">
    <w:name w:val="Основной текст + Курсив3"/>
    <w:aliases w:val="Интервал -1 pt4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styleId="10pt" w:customStyle="1">
    <w:name w:val="Основной текст + 10 pt"/>
    <w:aliases w:val="Полужирный"/>
    <w:basedOn w:val="10"/>
    <w:uiPriority w:val="99"/>
    <w:rPr>
      <w:rFonts w:ascii="Lucida Sans Unicode" w:hAnsi="Lucida Sans Unicode" w:cs="Lucida Sans Unicode"/>
      <w:b/>
      <w:bCs/>
      <w:sz w:val="20"/>
      <w:szCs w:val="20"/>
      <w:u w:val="none"/>
    </w:rPr>
  </w:style>
  <w:style w:type="character" w:styleId="Consolas1" w:customStyle="1">
    <w:name w:val="Основной текст + Consolas1"/>
    <w:aliases w:val="11,5 pt7,Курсив7"/>
    <w:basedOn w:val="10"/>
    <w:uiPriority w:val="99"/>
    <w:rPr>
      <w:rFonts w:ascii="Consolas" w:hAnsi="Consolas" w:cs="Consolas"/>
      <w:i/>
      <w:iCs/>
      <w:sz w:val="23"/>
      <w:szCs w:val="23"/>
      <w:u w:val="none"/>
    </w:rPr>
  </w:style>
  <w:style w:type="character" w:styleId="1c" w:customStyle="1">
    <w:name w:val="Основной текст + Малые прописные1"/>
    <w:basedOn w:val="10"/>
    <w:uiPriority w:val="99"/>
    <w:rPr>
      <w:rFonts w:ascii="Lucida Sans Unicode" w:hAnsi="Lucida Sans Unicode" w:cs="Lucida Sans Unicode"/>
      <w:smallCaps/>
      <w:sz w:val="15"/>
      <w:szCs w:val="15"/>
      <w:u w:val="none"/>
    </w:rPr>
  </w:style>
  <w:style w:type="character" w:styleId="2d" w:customStyle="1">
    <w:name w:val="Основной текст + Курсив2"/>
    <w:aliases w:val="Интервал -1 pt3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styleId="80" w:customStyle="1">
    <w:name w:val="Основной текст (8)_"/>
    <w:basedOn w:val="a0"/>
    <w:link w:val="81"/>
    <w:uiPriority w:val="99"/>
    <w:locked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styleId="85pt" w:customStyle="1">
    <w:name w:val="Основной текст (8) + 5 pt"/>
    <w:aliases w:val="Курсив6,Интервал -1 pt2,Масштаб 150%2"/>
    <w:basedOn w:val="80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none"/>
      <w:lang w:val="en-US" w:eastAsia="en-US"/>
    </w:rPr>
  </w:style>
  <w:style w:type="character" w:styleId="82" w:customStyle="1">
    <w:name w:val="Основной текст (8) + Малые прописные"/>
    <w:basedOn w:val="80"/>
    <w:uiPriority w:val="99"/>
    <w:rPr>
      <w:rFonts w:ascii="Times New Roman" w:hAnsi="Times New Roman" w:cs="Times New Roman"/>
      <w:smallCaps/>
      <w:sz w:val="9"/>
      <w:szCs w:val="9"/>
      <w:u w:val="none"/>
      <w:lang w:val="en-US" w:eastAsia="en-US"/>
    </w:rPr>
  </w:style>
  <w:style w:type="character" w:styleId="4Exact" w:customStyle="1">
    <w:name w:val="Подпись к картинке (4) Exact"/>
    <w:basedOn w:val="a0"/>
    <w:link w:val="46"/>
    <w:uiPriority w:val="99"/>
    <w:locked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styleId="4Exact1" w:customStyle="1">
    <w:name w:val="Подпись к картинке (4) Exact1"/>
    <w:basedOn w:val="4Exact"/>
    <w:uiPriority w:val="99"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styleId="47" w:customStyle="1">
    <w:name w:val="Подпись к картинке (4) + Курсив"/>
    <w:aliases w:val="Интервал 0 pt2,Масштаб 150% Exact1"/>
    <w:basedOn w:val="4Exact"/>
    <w:uiPriority w:val="99"/>
    <w:rPr>
      <w:rFonts w:ascii="Times New Roman" w:hAnsi="Times New Roman" w:cs="Times New Roman"/>
      <w:i/>
      <w:iCs/>
      <w:spacing w:val="-16"/>
      <w:w w:val="150"/>
      <w:sz w:val="8"/>
      <w:szCs w:val="8"/>
      <w:u w:val="none"/>
      <w:lang w:val="en-US" w:eastAsia="en-US"/>
    </w:rPr>
  </w:style>
  <w:style w:type="character" w:styleId="Exact0" w:customStyle="1">
    <w:name w:val="Подпись к картинке Exact"/>
    <w:basedOn w:val="a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styleId="ae" w:customStyle="1">
    <w:name w:val="Подпись к картинке + Курсив"/>
    <w:aliases w:val="Интервал 0 pt Exact2"/>
    <w:basedOn w:val="ab"/>
    <w:uiPriority w:val="99"/>
    <w:rPr>
      <w:rFonts w:ascii="Lucida Sans Unicode" w:hAnsi="Lucida Sans Unicode" w:cs="Lucida Sans Unicode"/>
      <w:i/>
      <w:iCs/>
      <w:spacing w:val="-13"/>
      <w:sz w:val="13"/>
      <w:szCs w:val="13"/>
      <w:u w:val="none"/>
    </w:rPr>
  </w:style>
  <w:style w:type="character" w:styleId="Exact2" w:customStyle="1">
    <w:name w:val="Подпись к картинке Exact2"/>
    <w:basedOn w:val="ab"/>
    <w:uiPriority w:val="99"/>
    <w:rPr>
      <w:rFonts w:ascii="Lucida Sans Unicode" w:hAnsi="Lucida Sans Unicode" w:cs="Lucida Sans Unicode"/>
      <w:strike/>
      <w:spacing w:val="-3"/>
      <w:sz w:val="13"/>
      <w:szCs w:val="13"/>
      <w:u w:val="none"/>
    </w:rPr>
  </w:style>
  <w:style w:type="character" w:styleId="Exact1" w:customStyle="1">
    <w:name w:val="Подпись к картинке Exact1"/>
    <w:basedOn w:val="ab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styleId="2Exact" w:customStyle="1">
    <w:name w:val="Основной текст (2) Exact"/>
    <w:basedOn w:val="a0"/>
    <w:uiPriority w:val="99"/>
    <w:rPr>
      <w:rFonts w:ascii="Lucida Sans Unicode" w:hAnsi="Lucida Sans Unicode" w:cs="Lucida Sans Unicode"/>
      <w:spacing w:val="2"/>
      <w:sz w:val="17"/>
      <w:szCs w:val="17"/>
      <w:u w:val="none"/>
    </w:rPr>
  </w:style>
  <w:style w:type="character" w:styleId="2Exact1" w:customStyle="1">
    <w:name w:val="Основной текст (2) Exact1"/>
    <w:basedOn w:val="2"/>
    <w:uiPriority w:val="99"/>
    <w:rPr>
      <w:rFonts w:ascii="Lucida Sans Unicode" w:hAnsi="Lucida Sans Unicode" w:cs="Lucida Sans Unicode"/>
      <w:spacing w:val="2"/>
      <w:sz w:val="17"/>
      <w:szCs w:val="17"/>
      <w:u w:val="none"/>
    </w:rPr>
  </w:style>
  <w:style w:type="character" w:styleId="Exact10" w:customStyle="1">
    <w:name w:val="Основной текст Exact1"/>
    <w:basedOn w:val="1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styleId="1d" w:customStyle="1">
    <w:name w:val="Основной текст + Курсив1"/>
    <w:aliases w:val="Интервал 0 pt Exact1"/>
    <w:basedOn w:val="10"/>
    <w:uiPriority w:val="99"/>
    <w:rPr>
      <w:rFonts w:ascii="Lucida Sans Unicode" w:hAnsi="Lucida Sans Unicode" w:cs="Lucida Sans Unicode"/>
      <w:i/>
      <w:iCs/>
      <w:spacing w:val="-13"/>
      <w:sz w:val="13"/>
      <w:szCs w:val="13"/>
      <w:u w:val="none"/>
    </w:rPr>
  </w:style>
  <w:style w:type="character" w:styleId="5Exact0" w:customStyle="1">
    <w:name w:val="Подпись к картинке (5) Exact"/>
    <w:basedOn w:val="a0"/>
    <w:link w:val="56"/>
    <w:uiPriority w:val="99"/>
    <w:locked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styleId="5FranklinGothicHeavy" w:customStyle="1">
    <w:name w:val="Подпись к картинке (5) + Franklin Gothic Heavy"/>
    <w:aliases w:val="17 pt,Курсив5,Интервал 1 pt Exact"/>
    <w:basedOn w:val="5Exact0"/>
    <w:uiPriority w:val="99"/>
    <w:rPr>
      <w:rFonts w:ascii="Franklin Gothic Heavy" w:hAnsi="Franklin Gothic Heavy" w:cs="Franklin Gothic Heavy"/>
      <w:i/>
      <w:iCs/>
      <w:spacing w:val="34"/>
      <w:sz w:val="34"/>
      <w:szCs w:val="34"/>
      <w:u w:val="none"/>
      <w:lang w:val="en-US" w:eastAsia="en-US"/>
    </w:rPr>
  </w:style>
  <w:style w:type="character" w:styleId="5Exact1" w:customStyle="1">
    <w:name w:val="Подпись к картинке (5) Exact1"/>
    <w:basedOn w:val="5Exact0"/>
    <w:uiPriority w:val="99"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styleId="11Exact" w:customStyle="1">
    <w:name w:val="Основной текст (11) Exact"/>
    <w:basedOn w:val="a0"/>
    <w:uiPriority w:val="99"/>
    <w:rPr>
      <w:rFonts w:ascii="Lucida Sans Unicode" w:hAnsi="Lucida Sans Unicode" w:cs="Lucida Sans Unicode"/>
      <w:spacing w:val="-3"/>
      <w:sz w:val="12"/>
      <w:szCs w:val="12"/>
      <w:u w:val="none"/>
      <w:lang w:val="en-US" w:eastAsia="en-US"/>
    </w:rPr>
  </w:style>
  <w:style w:type="character" w:styleId="12Exact" w:customStyle="1">
    <w:name w:val="Основной текст (12) Exact"/>
    <w:basedOn w:val="a0"/>
    <w:link w:val="120"/>
    <w:uiPriority w:val="99"/>
    <w:locked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styleId="12Impact" w:customStyle="1">
    <w:name w:val="Основной текст (12) + Impact"/>
    <w:aliases w:val="16 pt,Интервал 1 pt Exact1"/>
    <w:basedOn w:val="12Exact"/>
    <w:uiPriority w:val="99"/>
    <w:rPr>
      <w:rFonts w:ascii="Impact" w:hAnsi="Impact" w:cs="Impact"/>
      <w:spacing w:val="26"/>
      <w:sz w:val="32"/>
      <w:szCs w:val="32"/>
      <w:u w:val="none"/>
      <w:lang w:val="en-US" w:eastAsia="en-US"/>
    </w:rPr>
  </w:style>
  <w:style w:type="character" w:styleId="120ptExact" w:customStyle="1">
    <w:name w:val="Основной текст (12) + Интервал 0 pt Exact"/>
    <w:basedOn w:val="12Exact"/>
    <w:uiPriority w:val="99"/>
    <w:rPr>
      <w:rFonts w:ascii="Consolas" w:hAnsi="Consolas" w:cs="Consolas"/>
      <w:spacing w:val="-6"/>
      <w:sz w:val="36"/>
      <w:szCs w:val="36"/>
      <w:u w:val="none"/>
      <w:lang w:val="en-US" w:eastAsia="en-US"/>
    </w:rPr>
  </w:style>
  <w:style w:type="character" w:styleId="13Exact" w:customStyle="1">
    <w:name w:val="Основной текст (13) Exact"/>
    <w:basedOn w:val="a0"/>
    <w:link w:val="130"/>
    <w:uiPriority w:val="99"/>
    <w:locked/>
    <w:rPr>
      <w:rFonts w:ascii="Impact" w:hAnsi="Impact" w:cs="Impact"/>
      <w:spacing w:val="26"/>
      <w:sz w:val="32"/>
      <w:szCs w:val="32"/>
      <w:u w:val="none"/>
      <w:lang w:val="en-US" w:eastAsia="en-US"/>
    </w:rPr>
  </w:style>
  <w:style w:type="character" w:styleId="13Consolas" w:customStyle="1">
    <w:name w:val="Основной текст (13) + Consolas"/>
    <w:aliases w:val="21 pt,Интервал -2 pt Exact"/>
    <w:basedOn w:val="13Exact"/>
    <w:uiPriority w:val="99"/>
    <w:rPr>
      <w:rFonts w:ascii="Consolas" w:hAnsi="Consolas" w:cs="Consolas"/>
      <w:spacing w:val="-56"/>
      <w:sz w:val="42"/>
      <w:szCs w:val="42"/>
      <w:u w:val="none"/>
      <w:lang w:val="en-US" w:eastAsia="en-US"/>
    </w:rPr>
  </w:style>
  <w:style w:type="character" w:styleId="13Consolas1" w:customStyle="1">
    <w:name w:val="Основной текст (13) + Consolas1"/>
    <w:aliases w:val="21 pt1,Курсив4,Интервал -4 pt Exact"/>
    <w:basedOn w:val="13Exact"/>
    <w:uiPriority w:val="99"/>
    <w:rPr>
      <w:rFonts w:ascii="Consolas" w:hAnsi="Consolas" w:cs="Consolas"/>
      <w:i/>
      <w:iCs/>
      <w:spacing w:val="-84"/>
      <w:sz w:val="42"/>
      <w:szCs w:val="42"/>
      <w:u w:val="none"/>
      <w:lang w:val="en-US" w:eastAsia="en-US"/>
    </w:rPr>
  </w:style>
  <w:style w:type="character" w:styleId="14Exact" w:customStyle="1">
    <w:name w:val="Основной текст (14) Exact"/>
    <w:basedOn w:val="a0"/>
    <w:link w:val="140"/>
    <w:uiPriority w:val="99"/>
    <w:locked/>
    <w:rPr>
      <w:rFonts w:ascii="Tahoma" w:hAnsi="Tahoma" w:cs="Tahoma"/>
      <w:b/>
      <w:bCs/>
      <w:spacing w:val="27"/>
      <w:sz w:val="54"/>
      <w:szCs w:val="54"/>
      <w:u w:val="none"/>
      <w:lang w:val="en-US" w:eastAsia="en-US"/>
    </w:rPr>
  </w:style>
  <w:style w:type="character" w:styleId="Georgia" w:customStyle="1">
    <w:name w:val="Основной текст + Georgia"/>
    <w:aliases w:val="8,5 pt6"/>
    <w:basedOn w:val="10"/>
    <w:uiPriority w:val="99"/>
    <w:rPr>
      <w:rFonts w:ascii="Georgia" w:hAnsi="Georgia" w:cs="Georgia"/>
      <w:sz w:val="17"/>
      <w:szCs w:val="17"/>
      <w:u w:val="none"/>
    </w:rPr>
  </w:style>
  <w:style w:type="character" w:styleId="6pt1" w:customStyle="1">
    <w:name w:val="Основной текст + 6 pt1"/>
    <w:basedOn w:val="10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styleId="150" w:customStyle="1">
    <w:name w:val="Основной текст (15)_"/>
    <w:basedOn w:val="a0"/>
    <w:link w:val="151"/>
    <w:uiPriority w:val="99"/>
    <w:locked/>
    <w:rPr>
      <w:rFonts w:ascii="Consolas" w:hAnsi="Consolas" w:cs="Consolas"/>
      <w:w w:val="50"/>
      <w:sz w:val="78"/>
      <w:szCs w:val="78"/>
      <w:u w:val="none"/>
      <w:lang w:val="en-US" w:eastAsia="en-US"/>
    </w:rPr>
  </w:style>
  <w:style w:type="character" w:styleId="160" w:customStyle="1">
    <w:name w:val="Основной текст (16)_"/>
    <w:basedOn w:val="a0"/>
    <w:link w:val="161"/>
    <w:uiPriority w:val="99"/>
    <w:locked/>
    <w:rPr>
      <w:rFonts w:ascii="Times New Roman" w:hAnsi="Times New Roman" w:cs="Times New Roman"/>
      <w:sz w:val="8"/>
      <w:szCs w:val="8"/>
      <w:u w:val="none"/>
    </w:rPr>
  </w:style>
  <w:style w:type="character" w:styleId="3Consolas" w:customStyle="1">
    <w:name w:val="Основной текст (3) + Consolas"/>
    <w:aliases w:val="6 pt3"/>
    <w:basedOn w:val="3"/>
    <w:uiPriority w:val="99"/>
    <w:rPr>
      <w:rFonts w:ascii="Consolas" w:hAnsi="Consolas" w:cs="Consolas"/>
      <w:sz w:val="12"/>
      <w:szCs w:val="12"/>
      <w:u w:val="none"/>
      <w:lang w:val="en-US" w:eastAsia="en-US"/>
    </w:rPr>
  </w:style>
  <w:style w:type="character" w:styleId="170" w:customStyle="1">
    <w:name w:val="Основной текст (17)_"/>
    <w:basedOn w:val="a0"/>
    <w:link w:val="171"/>
    <w:uiPriority w:val="99"/>
    <w:locked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styleId="172" w:customStyle="1">
    <w:name w:val="Основной текст (17) + Полужирный"/>
    <w:basedOn w:val="170"/>
    <w:uiPriority w:val="99"/>
    <w:rPr>
      <w:rFonts w:ascii="Times New Roman" w:hAnsi="Times New Roman" w:cs="Times New Roman"/>
      <w:b/>
      <w:bCs/>
      <w:sz w:val="8"/>
      <w:szCs w:val="8"/>
      <w:u w:val="none"/>
      <w:lang w:val="en-US" w:eastAsia="en-US"/>
    </w:rPr>
  </w:style>
  <w:style w:type="character" w:styleId="180" w:customStyle="1">
    <w:name w:val="Основной текст (18)_"/>
    <w:basedOn w:val="a0"/>
    <w:link w:val="181"/>
    <w:uiPriority w:val="99"/>
    <w:locked/>
    <w:rPr>
      <w:rFonts w:ascii="Times New Roman" w:hAnsi="Times New Roman" w:cs="Times New Roman"/>
      <w:b/>
      <w:bCs/>
      <w:sz w:val="8"/>
      <w:szCs w:val="8"/>
      <w:u w:val="none"/>
      <w:lang w:val="en-US" w:eastAsia="en-US"/>
    </w:rPr>
  </w:style>
  <w:style w:type="character" w:styleId="18Candara" w:customStyle="1">
    <w:name w:val="Основной текст (18) + Candara"/>
    <w:aliases w:val="Не полужирный1"/>
    <w:basedOn w:val="180"/>
    <w:uiPriority w:val="99"/>
    <w:rPr>
      <w:rFonts w:ascii="Candara" w:hAnsi="Candara" w:cs="Candara"/>
      <w:b w:val="0"/>
      <w:bCs w:val="0"/>
      <w:sz w:val="8"/>
      <w:szCs w:val="8"/>
      <w:u w:val="none"/>
      <w:lang w:val="en-US" w:eastAsia="en-US"/>
    </w:rPr>
  </w:style>
  <w:style w:type="character" w:styleId="190" w:customStyle="1">
    <w:name w:val="Основной текст (19)_"/>
    <w:basedOn w:val="a0"/>
    <w:link w:val="191"/>
    <w:uiPriority w:val="99"/>
    <w:locked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styleId="19TimesNewRoman" w:customStyle="1">
    <w:name w:val="Основной текст (19) + Times New Roman"/>
    <w:aliases w:val="4 pt3"/>
    <w:basedOn w:val="190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styleId="194pt" w:customStyle="1">
    <w:name w:val="Основной текст (19) + 4 pt"/>
    <w:basedOn w:val="190"/>
    <w:uiPriority w:val="99"/>
    <w:rPr>
      <w:rFonts w:ascii="Lucida Sans Unicode" w:hAnsi="Lucida Sans Unicode" w:cs="Lucida Sans Unicode"/>
      <w:sz w:val="8"/>
      <w:szCs w:val="8"/>
      <w:u w:val="none"/>
      <w:lang w:val="en-US" w:eastAsia="en-US"/>
    </w:rPr>
  </w:style>
  <w:style w:type="character" w:styleId="111" w:customStyle="1">
    <w:name w:val="Основной текст (11)_"/>
    <w:basedOn w:val="a0"/>
    <w:link w:val="112"/>
    <w:uiPriority w:val="99"/>
    <w:locked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styleId="220" w:customStyle="1">
    <w:name w:val="Заголовок №2 (2)_"/>
    <w:basedOn w:val="a0"/>
    <w:link w:val="221"/>
    <w:uiPriority w:val="99"/>
    <w:locked/>
    <w:rPr>
      <w:rFonts w:ascii="Tahoma" w:hAnsi="Tahoma" w:cs="Tahoma"/>
      <w:b/>
      <w:bCs/>
      <w:spacing w:val="20"/>
      <w:sz w:val="58"/>
      <w:szCs w:val="58"/>
      <w:u w:val="none"/>
    </w:rPr>
  </w:style>
  <w:style w:type="character" w:styleId="173" w:customStyle="1">
    <w:name w:val="Основной текст (17) + Курсив"/>
    <w:basedOn w:val="170"/>
    <w:uiPriority w:val="99"/>
    <w:rPr>
      <w:rFonts w:ascii="Times New Roman" w:hAnsi="Times New Roman" w:cs="Times New Roman"/>
      <w:i/>
      <w:iCs/>
      <w:sz w:val="8"/>
      <w:szCs w:val="8"/>
      <w:u w:val="none"/>
      <w:lang w:val="en-US" w:eastAsia="en-US"/>
    </w:rPr>
  </w:style>
  <w:style w:type="character" w:styleId="175" w:customStyle="1">
    <w:name w:val="Основной текст (17) + 5"/>
    <w:aliases w:val="5 pt5"/>
    <w:basedOn w:val="170"/>
    <w:uiPriority w:val="99"/>
    <w:rPr>
      <w:rFonts w:ascii="Times New Roman" w:hAnsi="Times New Roman" w:cs="Times New Roman"/>
      <w:sz w:val="11"/>
      <w:szCs w:val="11"/>
      <w:u w:val="none"/>
      <w:lang w:val="en-US" w:eastAsia="en-US"/>
    </w:rPr>
  </w:style>
  <w:style w:type="character" w:styleId="17Georgia" w:customStyle="1">
    <w:name w:val="Основной текст (17) + Georgia"/>
    <w:aliases w:val="5 pt4"/>
    <w:basedOn w:val="170"/>
    <w:uiPriority w:val="99"/>
    <w:rPr>
      <w:rFonts w:ascii="Georgia" w:hAnsi="Georgia" w:cs="Georgia"/>
      <w:sz w:val="10"/>
      <w:szCs w:val="10"/>
      <w:u w:val="none"/>
      <w:lang w:val="en-US" w:eastAsia="en-US"/>
    </w:rPr>
  </w:style>
  <w:style w:type="character" w:styleId="16Consolas" w:customStyle="1">
    <w:name w:val="Основной текст (16) + Consolas"/>
    <w:aliases w:val="6 pt2,Интервал 0 pt1"/>
    <w:basedOn w:val="160"/>
    <w:uiPriority w:val="99"/>
    <w:rPr>
      <w:rFonts w:ascii="Consolas" w:hAnsi="Consolas" w:cs="Consolas"/>
      <w:spacing w:val="-10"/>
      <w:sz w:val="12"/>
      <w:szCs w:val="12"/>
      <w:u w:val="none"/>
    </w:rPr>
  </w:style>
  <w:style w:type="character" w:styleId="16Consolas2" w:customStyle="1">
    <w:name w:val="Основной текст (16) + Consolas2"/>
    <w:aliases w:val="6 pt1"/>
    <w:basedOn w:val="160"/>
    <w:uiPriority w:val="99"/>
    <w:rPr>
      <w:rFonts w:ascii="Consolas" w:hAnsi="Consolas" w:cs="Consolas"/>
      <w:sz w:val="12"/>
      <w:szCs w:val="12"/>
      <w:u w:val="none"/>
    </w:rPr>
  </w:style>
  <w:style w:type="character" w:styleId="162" w:customStyle="1">
    <w:name w:val="Основной текст (16)"/>
    <w:basedOn w:val="160"/>
    <w:uiPriority w:val="99"/>
    <w:rPr>
      <w:rFonts w:ascii="Times New Roman" w:hAnsi="Times New Roman" w:cs="Times New Roman"/>
      <w:sz w:val="8"/>
      <w:szCs w:val="8"/>
      <w:u w:val="none"/>
    </w:rPr>
  </w:style>
  <w:style w:type="character" w:styleId="16Georgia" w:customStyle="1">
    <w:name w:val="Основной текст (16) + Georgia"/>
    <w:basedOn w:val="160"/>
    <w:uiPriority w:val="99"/>
    <w:rPr>
      <w:rFonts w:ascii="Georgia" w:hAnsi="Georgia" w:cs="Georgia"/>
      <w:sz w:val="8"/>
      <w:szCs w:val="8"/>
      <w:u w:val="none"/>
    </w:rPr>
  </w:style>
  <w:style w:type="character" w:styleId="16Consolas1" w:customStyle="1">
    <w:name w:val="Основной текст (16) + Consolas1"/>
    <w:aliases w:val="Курсив3"/>
    <w:basedOn w:val="160"/>
    <w:uiPriority w:val="99"/>
    <w:rPr>
      <w:rFonts w:ascii="Consolas" w:hAnsi="Consolas" w:cs="Consolas"/>
      <w:i/>
      <w:iCs/>
      <w:sz w:val="8"/>
      <w:szCs w:val="8"/>
      <w:u w:val="none"/>
      <w:lang w:val="en-US" w:eastAsia="en-US"/>
    </w:rPr>
  </w:style>
  <w:style w:type="character" w:styleId="84pt" w:customStyle="1">
    <w:name w:val="Основной текст (8) + 4 pt"/>
    <w:basedOn w:val="80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styleId="8Georgia" w:customStyle="1">
    <w:name w:val="Основной текст (8) + Georgia"/>
    <w:aliases w:val="4 pt2"/>
    <w:basedOn w:val="80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styleId="44pt" w:customStyle="1">
    <w:name w:val="Основной текст (4) + 4 pt"/>
    <w:aliases w:val="Масштаб 150%1"/>
    <w:basedOn w:val="41"/>
    <w:uiPriority w:val="99"/>
    <w:rPr>
      <w:rFonts w:ascii="Times New Roman" w:hAnsi="Times New Roman" w:cs="Times New Roman"/>
      <w:w w:val="150"/>
      <w:sz w:val="8"/>
      <w:szCs w:val="8"/>
      <w:u w:val="none"/>
    </w:rPr>
  </w:style>
  <w:style w:type="character" w:styleId="440" w:customStyle="1">
    <w:name w:val="Основной текст (4) + 4"/>
    <w:aliases w:val="5 pt3"/>
    <w:basedOn w:val="41"/>
    <w:uiPriority w:val="99"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styleId="44pt3" w:customStyle="1">
    <w:name w:val="Основной текст (4) + 4 pt3"/>
    <w:basedOn w:val="4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styleId="44pt2" w:customStyle="1">
    <w:name w:val="Основной текст (4) + 4 pt2"/>
    <w:aliases w:val="Курсив2"/>
    <w:basedOn w:val="41"/>
    <w:uiPriority w:val="99"/>
    <w:rPr>
      <w:rFonts w:ascii="Times New Roman" w:hAnsi="Times New Roman" w:cs="Times New Roman"/>
      <w:i/>
      <w:iCs/>
      <w:sz w:val="8"/>
      <w:szCs w:val="8"/>
      <w:u w:val="none"/>
    </w:rPr>
  </w:style>
  <w:style w:type="character" w:styleId="44pt1" w:customStyle="1">
    <w:name w:val="Основной текст (4) + 4 pt1"/>
    <w:basedOn w:val="4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styleId="4Georgia" w:customStyle="1">
    <w:name w:val="Основной текст (4) + Georgia"/>
    <w:aliases w:val="4 pt1"/>
    <w:basedOn w:val="4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styleId="201" w:customStyle="1">
    <w:name w:val="Основной текст (20)_"/>
    <w:basedOn w:val="a0"/>
    <w:link w:val="2010"/>
    <w:uiPriority w:val="99"/>
    <w:locked/>
    <w:rPr>
      <w:rFonts w:ascii="Lucida Sans Unicode" w:hAnsi="Lucida Sans Unicode" w:cs="Lucida Sans Unicode"/>
      <w:sz w:val="8"/>
      <w:szCs w:val="8"/>
      <w:u w:val="none"/>
      <w:lang w:val="en-US" w:eastAsia="en-US"/>
    </w:rPr>
  </w:style>
  <w:style w:type="character" w:styleId="207" w:customStyle="1">
    <w:name w:val="Основной текст (20) + 7"/>
    <w:aliases w:val="5 pt2"/>
    <w:basedOn w:val="201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styleId="2071" w:customStyle="1">
    <w:name w:val="Основной текст (20) + 71"/>
    <w:aliases w:val="5 pt1,Интервал -1 pt1"/>
    <w:basedOn w:val="201"/>
    <w:uiPriority w:val="99"/>
    <w:rPr>
      <w:rFonts w:ascii="Lucida Sans Unicode" w:hAnsi="Lucida Sans Unicode" w:cs="Lucida Sans Unicode"/>
      <w:spacing w:val="-30"/>
      <w:sz w:val="15"/>
      <w:szCs w:val="15"/>
      <w:u w:val="none"/>
      <w:lang w:val="en-US" w:eastAsia="en-US"/>
    </w:rPr>
  </w:style>
  <w:style w:type="character" w:styleId="20Georgia" w:customStyle="1">
    <w:name w:val="Основной текст (20) + Georgia"/>
    <w:basedOn w:val="20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styleId="202" w:customStyle="1">
    <w:name w:val="Основной текст (20)"/>
    <w:basedOn w:val="201"/>
    <w:uiPriority w:val="99"/>
    <w:rPr>
      <w:rFonts w:ascii="Lucida Sans Unicode" w:hAnsi="Lucida Sans Unicode" w:cs="Lucida Sans Unicode"/>
      <w:strike/>
      <w:sz w:val="8"/>
      <w:szCs w:val="8"/>
      <w:u w:val="none"/>
      <w:lang w:val="en-US" w:eastAsia="en-US"/>
    </w:rPr>
  </w:style>
  <w:style w:type="character" w:styleId="206pt" w:customStyle="1">
    <w:name w:val="Основной текст (20) + 6 pt"/>
    <w:basedOn w:val="201"/>
    <w:uiPriority w:val="99"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styleId="20FranklinGothicHeavy" w:customStyle="1">
    <w:name w:val="Основной текст (20) + Franklin Gothic Heavy"/>
    <w:aliases w:val="Курсив1"/>
    <w:basedOn w:val="201"/>
    <w:uiPriority w:val="99"/>
    <w:rPr>
      <w:rFonts w:ascii="Franklin Gothic Heavy" w:hAnsi="Franklin Gothic Heavy" w:cs="Franklin Gothic Heavy"/>
      <w:i/>
      <w:iCs/>
      <w:sz w:val="8"/>
      <w:szCs w:val="8"/>
      <w:u w:val="none"/>
      <w:lang w:val="en-US" w:eastAsia="en-US"/>
    </w:rPr>
  </w:style>
  <w:style w:type="character" w:styleId="20TimesNewRoman" w:customStyle="1">
    <w:name w:val="Основной текст (20) + Times New Roman"/>
    <w:basedOn w:val="20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styleId="20Georgia1" w:customStyle="1">
    <w:name w:val="Основной текст (20) + Georgia1"/>
    <w:basedOn w:val="20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paragraph" w:styleId="20" w:customStyle="1">
    <w:name w:val="Основной текст (2)"/>
    <w:basedOn w:val="a"/>
    <w:link w:val="2"/>
    <w:uiPriority w:val="99"/>
    <w:pPr>
      <w:shd w:val="clear" w:color="auto" w:fill="FFFFFF"/>
      <w:spacing w:line="300" w:lineRule="exact"/>
      <w:jc w:val="center"/>
    </w:pPr>
    <w:rPr>
      <w:rFonts w:ascii="Lucida Sans Unicode" w:hAnsi="Lucida Sans Unicode" w:cs="Lucida Sans Unicode"/>
      <w:color w:val="auto"/>
      <w:sz w:val="18"/>
      <w:szCs w:val="18"/>
    </w:rPr>
  </w:style>
  <w:style w:type="paragraph" w:styleId="1" w:customStyle="1">
    <w:name w:val="Колонтитул1"/>
    <w:basedOn w:val="a"/>
    <w:link w:val="a4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4"/>
      <w:szCs w:val="14"/>
    </w:rPr>
  </w:style>
  <w:style w:type="paragraph" w:styleId="31" w:customStyle="1">
    <w:name w:val="Основной текст (3)1"/>
    <w:basedOn w:val="a"/>
    <w:link w:val="3"/>
    <w:uiPriority w:val="99"/>
    <w:pPr>
      <w:shd w:val="clear" w:color="auto" w:fill="FFFFFF"/>
      <w:spacing w:after="480" w:line="203" w:lineRule="exact"/>
      <w:jc w:val="center"/>
    </w:pPr>
    <w:rPr>
      <w:rFonts w:ascii="Lucida Sans Unicode" w:hAnsi="Lucida Sans Unicode" w:cs="Lucida Sans Unicode"/>
      <w:color w:val="auto"/>
      <w:sz w:val="11"/>
      <w:szCs w:val="11"/>
    </w:rPr>
  </w:style>
  <w:style w:type="paragraph" w:styleId="32" w:customStyle="1">
    <w:name w:val="Заголовок №3"/>
    <w:basedOn w:val="a"/>
    <w:link w:val="30"/>
    <w:uiPriority w:val="99"/>
    <w:pPr>
      <w:shd w:val="clear" w:color="auto" w:fill="FFFFFF"/>
      <w:spacing w:before="1140" w:after="120" w:line="240" w:lineRule="atLeast"/>
      <w:outlineLvl w:val="2"/>
    </w:pPr>
    <w:rPr>
      <w:rFonts w:ascii="Lucida Sans Unicode" w:hAnsi="Lucida Sans Unicode" w:cs="Lucida Sans Unicode"/>
      <w:b/>
      <w:bCs/>
      <w:color w:val="auto"/>
      <w:sz w:val="20"/>
      <w:szCs w:val="20"/>
    </w:rPr>
  </w:style>
  <w:style w:type="paragraph" w:styleId="aa" w:customStyle="1">
    <w:name w:val="Подпись к таблице"/>
    <w:basedOn w:val="a"/>
    <w:link w:val="a9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5"/>
      <w:szCs w:val="15"/>
    </w:rPr>
  </w:style>
  <w:style w:type="paragraph" w:styleId="ac" w:customStyle="1">
    <w:name w:val="Подпись к картинке"/>
    <w:basedOn w:val="a"/>
    <w:link w:val="ab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5"/>
      <w:szCs w:val="15"/>
    </w:rPr>
  </w:style>
  <w:style w:type="paragraph" w:styleId="410" w:customStyle="1">
    <w:name w:val="Основной текст (4)1"/>
    <w:basedOn w:val="a"/>
    <w:link w:val="41"/>
    <w:uiPriority w:val="99"/>
    <w:pPr>
      <w:shd w:val="clear" w:color="auto" w:fill="FFFFFF"/>
      <w:spacing w:after="660" w:line="240" w:lineRule="atLeast"/>
      <w:ind w:hanging="260"/>
      <w:jc w:val="both"/>
    </w:pPr>
    <w:rPr>
      <w:rFonts w:ascii="Times New Roman" w:hAnsi="Times New Roman" w:cs="Times New Roman"/>
      <w:color w:val="auto"/>
      <w:sz w:val="11"/>
      <w:szCs w:val="11"/>
    </w:rPr>
  </w:style>
  <w:style w:type="paragraph" w:styleId="110" w:customStyle="1">
    <w:name w:val="Заголовок №11"/>
    <w:basedOn w:val="a"/>
    <w:link w:val="1a"/>
    <w:uiPriority w:val="99"/>
    <w:pPr>
      <w:shd w:val="clear" w:color="auto" w:fill="FFFFFF"/>
      <w:spacing w:line="240" w:lineRule="atLeast"/>
      <w:outlineLvl w:val="0"/>
    </w:pPr>
    <w:rPr>
      <w:rFonts w:ascii="Georgia" w:hAnsi="Georgia" w:cs="Georgia"/>
      <w:b/>
      <w:bCs/>
      <w:color w:val="auto"/>
      <w:spacing w:val="-50"/>
      <w:sz w:val="62"/>
      <w:szCs w:val="62"/>
      <w:lang w:val="en-US" w:eastAsia="en-US"/>
    </w:rPr>
  </w:style>
  <w:style w:type="paragraph" w:styleId="210" w:customStyle="1">
    <w:name w:val="Заголовок №21"/>
    <w:basedOn w:val="a"/>
    <w:link w:val="27"/>
    <w:uiPriority w:val="99"/>
    <w:pPr>
      <w:shd w:val="clear" w:color="auto" w:fill="FFFFFF"/>
      <w:spacing w:before="360" w:line="240" w:lineRule="atLeast"/>
      <w:outlineLvl w:val="1"/>
    </w:pPr>
    <w:rPr>
      <w:rFonts w:ascii="Georgia" w:hAnsi="Georgia" w:cs="Georgia"/>
      <w:b/>
      <w:bCs/>
      <w:color w:val="auto"/>
      <w:spacing w:val="-50"/>
      <w:sz w:val="62"/>
      <w:szCs w:val="62"/>
    </w:rPr>
  </w:style>
  <w:style w:type="paragraph" w:styleId="211" w:customStyle="1">
    <w:name w:val="Подпись к таблице (2)1"/>
    <w:basedOn w:val="a"/>
    <w:link w:val="29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9"/>
      <w:szCs w:val="9"/>
    </w:rPr>
  </w:style>
  <w:style w:type="paragraph" w:styleId="35" w:customStyle="1">
    <w:name w:val="Подпись к таблице (3)"/>
    <w:basedOn w:val="a"/>
    <w:link w:val="34"/>
    <w:uiPriority w:val="99"/>
    <w:pPr>
      <w:shd w:val="clear" w:color="auto" w:fill="FFFFFF"/>
      <w:spacing w:line="240" w:lineRule="atLeast"/>
    </w:pPr>
    <w:rPr>
      <w:rFonts w:ascii="Consolas" w:hAnsi="Consolas" w:cs="Consolas"/>
      <w:color w:val="auto"/>
      <w:spacing w:val="-10"/>
      <w:sz w:val="12"/>
      <w:szCs w:val="12"/>
    </w:rPr>
  </w:style>
  <w:style w:type="paragraph" w:styleId="51" w:customStyle="1">
    <w:name w:val="Основной текст (5)1"/>
    <w:basedOn w:val="a"/>
    <w:link w:val="50"/>
    <w:uiPriority w:val="99"/>
    <w:pPr>
      <w:shd w:val="clear" w:color="auto" w:fill="FFFFFF"/>
      <w:spacing w:before="60" w:after="240" w:line="240" w:lineRule="atLeast"/>
    </w:pPr>
    <w:rPr>
      <w:rFonts w:ascii="Consolas" w:hAnsi="Consolas" w:cs="Consolas"/>
      <w:color w:val="auto"/>
      <w:spacing w:val="-10"/>
      <w:sz w:val="12"/>
      <w:szCs w:val="12"/>
    </w:rPr>
  </w:style>
  <w:style w:type="paragraph" w:styleId="60" w:customStyle="1">
    <w:name w:val="Основной текст (6)"/>
    <w:basedOn w:val="a"/>
    <w:link w:val="6Exact"/>
    <w:uiPriority w:val="99"/>
    <w:pPr>
      <w:shd w:val="clear" w:color="auto" w:fill="FFFFFF"/>
      <w:spacing w:line="150" w:lineRule="exact"/>
      <w:jc w:val="both"/>
    </w:pPr>
    <w:rPr>
      <w:rFonts w:ascii="Lucida Sans Unicode" w:hAnsi="Lucida Sans Unicode" w:cs="Lucida Sans Unicode"/>
      <w:color w:val="auto"/>
      <w:spacing w:val="-3"/>
      <w:sz w:val="13"/>
      <w:szCs w:val="13"/>
      <w:lang w:val="en-US" w:eastAsia="en-US"/>
    </w:rPr>
  </w:style>
  <w:style w:type="paragraph" w:styleId="70" w:customStyle="1">
    <w:name w:val="Основной текст (7)"/>
    <w:basedOn w:val="a"/>
    <w:link w:val="7Exact"/>
    <w:uiPriority w:val="99"/>
    <w:pPr>
      <w:shd w:val="clear" w:color="auto" w:fill="FFFFFF"/>
      <w:spacing w:after="60" w:line="240" w:lineRule="atLeast"/>
    </w:pPr>
    <w:rPr>
      <w:rFonts w:ascii="Consolas" w:hAnsi="Consolas" w:cs="Consolas"/>
      <w:color w:val="auto"/>
      <w:spacing w:val="-27"/>
      <w:sz w:val="20"/>
      <w:szCs w:val="20"/>
    </w:rPr>
  </w:style>
  <w:style w:type="paragraph" w:styleId="81" w:customStyle="1">
    <w:name w:val="Основной текст (8)"/>
    <w:basedOn w:val="a"/>
    <w:link w:val="80"/>
    <w:uiPriority w:val="99"/>
    <w:pPr>
      <w:shd w:val="clear" w:color="auto" w:fill="FFFFFF"/>
      <w:spacing w:line="158" w:lineRule="exact"/>
      <w:jc w:val="both"/>
    </w:pPr>
    <w:rPr>
      <w:rFonts w:ascii="Times New Roman" w:hAnsi="Times New Roman" w:cs="Times New Roman"/>
      <w:color w:val="auto"/>
      <w:sz w:val="9"/>
      <w:szCs w:val="9"/>
      <w:lang w:val="en-US" w:eastAsia="en-US"/>
    </w:rPr>
  </w:style>
  <w:style w:type="paragraph" w:styleId="90" w:customStyle="1">
    <w:name w:val="Основной текст (9)"/>
    <w:basedOn w:val="a"/>
    <w:link w:val="9Exact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22"/>
      <w:szCs w:val="22"/>
    </w:rPr>
  </w:style>
  <w:style w:type="paragraph" w:styleId="101" w:customStyle="1">
    <w:name w:val="Основной текст (10)"/>
    <w:basedOn w:val="a"/>
    <w:link w:val="10Exact"/>
    <w:uiPriority w:val="99"/>
    <w:pPr>
      <w:shd w:val="clear" w:color="auto" w:fill="FFFFFF"/>
      <w:spacing w:line="240" w:lineRule="atLeast"/>
    </w:pPr>
    <w:rPr>
      <w:rFonts w:ascii="Georgia" w:hAnsi="Georgia" w:cs="Georgia"/>
      <w:b/>
      <w:bCs/>
      <w:color w:val="auto"/>
      <w:spacing w:val="-47"/>
      <w:sz w:val="62"/>
      <w:szCs w:val="62"/>
      <w:lang w:val="en-US" w:eastAsia="en-US"/>
    </w:rPr>
  </w:style>
  <w:style w:type="paragraph" w:styleId="212" w:customStyle="1">
    <w:name w:val="Подпись к картинке (2)1"/>
    <w:basedOn w:val="a"/>
    <w:link w:val="2b"/>
    <w:uiPriority w:val="99"/>
    <w:pPr>
      <w:shd w:val="clear" w:color="auto" w:fill="FFFFFF"/>
      <w:spacing w:line="203" w:lineRule="exact"/>
    </w:pPr>
    <w:rPr>
      <w:rFonts w:ascii="Consolas" w:hAnsi="Consolas" w:cs="Consolas"/>
      <w:color w:val="auto"/>
      <w:sz w:val="16"/>
      <w:szCs w:val="16"/>
      <w:lang w:val="en-US" w:eastAsia="en-US"/>
    </w:rPr>
  </w:style>
  <w:style w:type="paragraph" w:styleId="310" w:customStyle="1">
    <w:name w:val="Подпись к картинке (3)1"/>
    <w:basedOn w:val="a"/>
    <w:link w:val="36"/>
    <w:uiPriority w:val="99"/>
    <w:pPr>
      <w:shd w:val="clear" w:color="auto" w:fill="FFFFFF"/>
      <w:spacing w:line="203" w:lineRule="exact"/>
    </w:pPr>
    <w:rPr>
      <w:rFonts w:ascii="Consolas" w:hAnsi="Consolas" w:cs="Consolas"/>
      <w:color w:val="auto"/>
      <w:sz w:val="16"/>
      <w:szCs w:val="16"/>
      <w:lang w:val="en-US" w:eastAsia="en-US"/>
    </w:rPr>
  </w:style>
  <w:style w:type="paragraph" w:styleId="44" w:customStyle="1">
    <w:name w:val="Подпись к таблице (4)"/>
    <w:basedOn w:val="a"/>
    <w:link w:val="43"/>
    <w:uiPriority w:val="99"/>
    <w:pPr>
      <w:shd w:val="clear" w:color="auto" w:fill="FFFFFF"/>
      <w:spacing w:line="195" w:lineRule="exact"/>
    </w:pPr>
    <w:rPr>
      <w:rFonts w:ascii="Times New Roman" w:hAnsi="Times New Roman" w:cs="Times New Roman"/>
      <w:color w:val="auto"/>
      <w:sz w:val="9"/>
      <w:szCs w:val="9"/>
      <w:lang w:val="en-US" w:eastAsia="en-US"/>
    </w:rPr>
  </w:style>
  <w:style w:type="paragraph" w:styleId="54" w:customStyle="1">
    <w:name w:val="Подпись к таблице (5)"/>
    <w:basedOn w:val="a"/>
    <w:link w:val="53"/>
    <w:uiPriority w:val="99"/>
    <w:pPr>
      <w:shd w:val="clear" w:color="auto" w:fill="FFFFFF"/>
      <w:spacing w:line="195" w:lineRule="exact"/>
      <w:jc w:val="both"/>
    </w:pPr>
    <w:rPr>
      <w:rFonts w:ascii="Times New Roman" w:hAnsi="Times New Roman" w:cs="Times New Roman"/>
      <w:color w:val="auto"/>
      <w:sz w:val="8"/>
      <w:szCs w:val="8"/>
      <w:lang w:val="en-US" w:eastAsia="en-US"/>
    </w:rPr>
  </w:style>
  <w:style w:type="paragraph" w:styleId="46" w:customStyle="1">
    <w:name w:val="Подпись к картинке (4)"/>
    <w:basedOn w:val="a"/>
    <w:link w:val="4Exact"/>
    <w:uiPriority w:val="99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pacing w:val="1"/>
      <w:sz w:val="8"/>
      <w:szCs w:val="8"/>
      <w:lang w:val="en-US" w:eastAsia="en-US"/>
    </w:rPr>
  </w:style>
  <w:style w:type="paragraph" w:styleId="56" w:customStyle="1">
    <w:name w:val="Подпись к картинке (5)"/>
    <w:basedOn w:val="a"/>
    <w:link w:val="5Exact0"/>
    <w:uiPriority w:val="99"/>
    <w:pPr>
      <w:shd w:val="clear" w:color="auto" w:fill="FFFFFF"/>
      <w:spacing w:line="240" w:lineRule="atLeast"/>
    </w:pPr>
    <w:rPr>
      <w:rFonts w:ascii="Consolas" w:hAnsi="Consolas" w:cs="Consolas"/>
      <w:color w:val="auto"/>
      <w:spacing w:val="-25"/>
      <w:sz w:val="36"/>
      <w:szCs w:val="36"/>
      <w:lang w:val="en-US" w:eastAsia="en-US"/>
    </w:rPr>
  </w:style>
  <w:style w:type="paragraph" w:styleId="112" w:customStyle="1">
    <w:name w:val="Основной текст (11)"/>
    <w:basedOn w:val="a"/>
    <w:link w:val="111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2"/>
      <w:szCs w:val="12"/>
      <w:lang w:val="en-US" w:eastAsia="en-US"/>
    </w:rPr>
  </w:style>
  <w:style w:type="paragraph" w:styleId="120" w:customStyle="1">
    <w:name w:val="Основной текст (12)"/>
    <w:basedOn w:val="a"/>
    <w:link w:val="12Exact"/>
    <w:uiPriority w:val="99"/>
    <w:pPr>
      <w:shd w:val="clear" w:color="auto" w:fill="FFFFFF"/>
      <w:spacing w:after="60" w:line="240" w:lineRule="atLeast"/>
      <w:jc w:val="both"/>
    </w:pPr>
    <w:rPr>
      <w:rFonts w:ascii="Consolas" w:hAnsi="Consolas" w:cs="Consolas"/>
      <w:color w:val="auto"/>
      <w:spacing w:val="-25"/>
      <w:sz w:val="36"/>
      <w:szCs w:val="36"/>
      <w:lang w:val="en-US" w:eastAsia="en-US"/>
    </w:rPr>
  </w:style>
  <w:style w:type="paragraph" w:styleId="130" w:customStyle="1">
    <w:name w:val="Основной текст (13)"/>
    <w:basedOn w:val="a"/>
    <w:link w:val="13Exact"/>
    <w:uiPriority w:val="99"/>
    <w:pPr>
      <w:shd w:val="clear" w:color="auto" w:fill="FFFFFF"/>
      <w:spacing w:before="60" w:line="240" w:lineRule="atLeast"/>
      <w:jc w:val="both"/>
    </w:pPr>
    <w:rPr>
      <w:rFonts w:ascii="Impact" w:hAnsi="Impact" w:cs="Impact"/>
      <w:color w:val="auto"/>
      <w:spacing w:val="26"/>
      <w:sz w:val="32"/>
      <w:szCs w:val="32"/>
      <w:lang w:val="en-US" w:eastAsia="en-US"/>
    </w:rPr>
  </w:style>
  <w:style w:type="paragraph" w:styleId="140" w:customStyle="1">
    <w:name w:val="Основной текст (14)"/>
    <w:basedOn w:val="a"/>
    <w:link w:val="14Exact"/>
    <w:uiPriority w:val="99"/>
    <w:pPr>
      <w:shd w:val="clear" w:color="auto" w:fill="FFFFFF"/>
      <w:spacing w:line="240" w:lineRule="atLeast"/>
    </w:pPr>
    <w:rPr>
      <w:rFonts w:ascii="Tahoma" w:hAnsi="Tahoma" w:cs="Tahoma"/>
      <w:b/>
      <w:bCs/>
      <w:color w:val="auto"/>
      <w:spacing w:val="27"/>
      <w:sz w:val="54"/>
      <w:szCs w:val="54"/>
      <w:lang w:val="en-US" w:eastAsia="en-US"/>
    </w:rPr>
  </w:style>
  <w:style w:type="paragraph" w:styleId="151" w:customStyle="1">
    <w:name w:val="Основной текст (15)"/>
    <w:basedOn w:val="a"/>
    <w:link w:val="150"/>
    <w:uiPriority w:val="99"/>
    <w:pPr>
      <w:shd w:val="clear" w:color="auto" w:fill="FFFFFF"/>
      <w:spacing w:before="2700" w:after="300" w:line="240" w:lineRule="atLeast"/>
    </w:pPr>
    <w:rPr>
      <w:rFonts w:ascii="Consolas" w:hAnsi="Consolas" w:cs="Consolas"/>
      <w:color w:val="auto"/>
      <w:w w:val="50"/>
      <w:sz w:val="78"/>
      <w:szCs w:val="78"/>
      <w:lang w:val="en-US" w:eastAsia="en-US"/>
    </w:rPr>
  </w:style>
  <w:style w:type="paragraph" w:styleId="161" w:customStyle="1">
    <w:name w:val="Основной текст (16)1"/>
    <w:basedOn w:val="a"/>
    <w:link w:val="160"/>
    <w:uiPriority w:val="99"/>
    <w:pPr>
      <w:shd w:val="clear" w:color="auto" w:fill="FFFFFF"/>
      <w:spacing w:before="480" w:line="120" w:lineRule="exact"/>
    </w:pPr>
    <w:rPr>
      <w:rFonts w:ascii="Times New Roman" w:hAnsi="Times New Roman" w:cs="Times New Roman"/>
      <w:color w:val="auto"/>
      <w:sz w:val="8"/>
      <w:szCs w:val="8"/>
    </w:rPr>
  </w:style>
  <w:style w:type="paragraph" w:styleId="171" w:customStyle="1">
    <w:name w:val="Основной текст (17)"/>
    <w:basedOn w:val="a"/>
    <w:link w:val="170"/>
    <w:uiPriority w:val="99"/>
    <w:pPr>
      <w:shd w:val="clear" w:color="auto" w:fill="FFFFFF"/>
      <w:spacing w:before="1200" w:line="120" w:lineRule="exact"/>
      <w:ind w:hanging="280"/>
    </w:pPr>
    <w:rPr>
      <w:rFonts w:ascii="Times New Roman" w:hAnsi="Times New Roman" w:cs="Times New Roman"/>
      <w:color w:val="auto"/>
      <w:sz w:val="8"/>
      <w:szCs w:val="8"/>
      <w:lang w:val="en-US" w:eastAsia="en-US"/>
    </w:rPr>
  </w:style>
  <w:style w:type="paragraph" w:styleId="181" w:customStyle="1">
    <w:name w:val="Основной текст (18)"/>
    <w:basedOn w:val="a"/>
    <w:link w:val="180"/>
    <w:uiPriority w:val="99"/>
    <w:pPr>
      <w:shd w:val="clear" w:color="auto" w:fill="FFFFFF"/>
      <w:spacing w:line="120" w:lineRule="exact"/>
    </w:pPr>
    <w:rPr>
      <w:rFonts w:ascii="Times New Roman" w:hAnsi="Times New Roman" w:cs="Times New Roman"/>
      <w:b/>
      <w:bCs/>
      <w:color w:val="auto"/>
      <w:sz w:val="8"/>
      <w:szCs w:val="8"/>
      <w:lang w:val="en-US" w:eastAsia="en-US"/>
    </w:rPr>
  </w:style>
  <w:style w:type="paragraph" w:styleId="191" w:customStyle="1">
    <w:name w:val="Основной текст (19)"/>
    <w:basedOn w:val="a"/>
    <w:link w:val="190"/>
    <w:uiPriority w:val="99"/>
    <w:pPr>
      <w:shd w:val="clear" w:color="auto" w:fill="FFFFFF"/>
      <w:spacing w:line="120" w:lineRule="exact"/>
      <w:jc w:val="right"/>
    </w:pPr>
    <w:rPr>
      <w:rFonts w:ascii="Lucida Sans Unicode" w:hAnsi="Lucida Sans Unicode" w:cs="Lucida Sans Unicode"/>
      <w:color w:val="auto"/>
      <w:sz w:val="12"/>
      <w:szCs w:val="12"/>
      <w:lang w:val="en-US" w:eastAsia="en-US"/>
    </w:rPr>
  </w:style>
  <w:style w:type="paragraph" w:styleId="221" w:customStyle="1">
    <w:name w:val="Заголовок №2 (2)"/>
    <w:basedOn w:val="a"/>
    <w:link w:val="220"/>
    <w:uiPriority w:val="99"/>
    <w:pPr>
      <w:shd w:val="clear" w:color="auto" w:fill="FFFFFF"/>
      <w:spacing w:line="240" w:lineRule="atLeast"/>
      <w:outlineLvl w:val="1"/>
    </w:pPr>
    <w:rPr>
      <w:rFonts w:ascii="Tahoma" w:hAnsi="Tahoma" w:cs="Tahoma"/>
      <w:b/>
      <w:bCs/>
      <w:color w:val="auto"/>
      <w:spacing w:val="20"/>
      <w:sz w:val="58"/>
      <w:szCs w:val="58"/>
    </w:rPr>
  </w:style>
  <w:style w:type="paragraph" w:styleId="2010" w:customStyle="1">
    <w:name w:val="Основной текст (20)1"/>
    <w:basedOn w:val="a"/>
    <w:link w:val="201"/>
    <w:uiPriority w:val="99"/>
    <w:pPr>
      <w:shd w:val="clear" w:color="auto" w:fill="FFFFFF"/>
      <w:spacing w:line="128" w:lineRule="exact"/>
      <w:jc w:val="both"/>
    </w:pPr>
    <w:rPr>
      <w:rFonts w:ascii="Lucida Sans Unicode" w:hAnsi="Lucida Sans Unicode" w:cs="Lucida Sans Unicode"/>
      <w:color w:val="auto"/>
      <w:sz w:val="8"/>
      <w:szCs w:val="8"/>
      <w:lang w:val="en-US" w:eastAsia="en-US"/>
    </w:rPr>
  </w:style>
  <w:style w:type="paragraph" w:styleId="af">
    <w:name w:val="header"/>
    <w:basedOn w:val="a"/>
    <w:link w:val="af0"/>
    <w:uiPriority w:val="99"/>
    <w:unhideWhenUsed/>
    <w:rsid w:val="00584284"/>
    <w:pPr>
      <w:tabs>
        <w:tab w:val="center" w:pos="4677"/>
        <w:tab w:val="right" w:pos="9355"/>
      </w:tabs>
    </w:pPr>
  </w:style>
  <w:style w:type="character" w:styleId="af0" w:customStyle="1">
    <w:name w:val="Верхний колонтитул Знак"/>
    <w:basedOn w:val="a0"/>
    <w:link w:val="af"/>
    <w:uiPriority w:val="99"/>
    <w:locked/>
    <w:rsid w:val="00584284"/>
    <w:rPr>
      <w:rFonts w:cs="Courier New"/>
      <w:color w:val="000000"/>
    </w:rPr>
  </w:style>
  <w:style w:type="paragraph" w:styleId="af1">
    <w:name w:val="footer"/>
    <w:basedOn w:val="a"/>
    <w:link w:val="af2"/>
    <w:uiPriority w:val="99"/>
    <w:unhideWhenUsed/>
    <w:rsid w:val="00584284"/>
    <w:pPr>
      <w:tabs>
        <w:tab w:val="center" w:pos="4677"/>
        <w:tab w:val="right" w:pos="9355"/>
      </w:tabs>
    </w:pPr>
  </w:style>
  <w:style w:type="character" w:styleId="af2" w:customStyle="1">
    <w:name w:val="Нижний колонтитул Знак"/>
    <w:basedOn w:val="a0"/>
    <w:link w:val="af1"/>
    <w:uiPriority w:val="99"/>
    <w:locked/>
    <w:rsid w:val="00584284"/>
    <w:rPr>
      <w:rFonts w:cs="Courier New"/>
      <w:color w:val="000000"/>
    </w:rPr>
  </w:style>
  <w:style w:type="paragraph" w:styleId="af3">
    <w:name w:val="List Paragraph"/>
    <w:basedOn w:val="a"/>
    <w:uiPriority w:val="34"/>
    <w:qFormat/>
    <w:rsid w:val="003511D7"/>
    <w:pPr>
      <w:ind w:left="708"/>
    </w:pPr>
  </w:style>
  <w:style w:type="paragraph" w:styleId="af4">
    <w:name w:val="Title"/>
    <w:basedOn w:val="a"/>
    <w:next w:val="a"/>
    <w:link w:val="af5"/>
    <w:uiPriority w:val="10"/>
    <w:qFormat/>
    <w:rsid w:val="008234A0"/>
    <w:pPr>
      <w:spacing w:before="240" w:after="60"/>
      <w:jc w:val="center"/>
      <w:outlineLvl w:val="0"/>
    </w:pPr>
    <w:rPr>
      <w:rFonts w:cs="Times New Roman" w:asciiTheme="majorHAnsi" w:hAnsiTheme="majorHAnsi" w:eastAsiaTheme="majorEastAsia"/>
      <w:b/>
      <w:bCs/>
      <w:kern w:val="28"/>
      <w:sz w:val="32"/>
      <w:szCs w:val="32"/>
    </w:rPr>
  </w:style>
  <w:style w:type="character" w:styleId="fontstyle01" w:customStyle="1">
    <w:name w:val="fontstyle01"/>
    <w:rsid w:val="00E852A4"/>
    <w:rPr>
      <w:rFonts w:ascii="TimesNewRomanPSMT" w:hAnsi="TimesNewRomanPSMT"/>
      <w:color w:val="000000"/>
      <w:sz w:val="30"/>
    </w:rPr>
  </w:style>
  <w:style w:type="character" w:styleId="af5" w:customStyle="1">
    <w:name w:val="Заголовок Знак"/>
    <w:basedOn w:val="a0"/>
    <w:link w:val="af4"/>
    <w:uiPriority w:val="10"/>
    <w:locked/>
    <w:rsid w:val="008234A0"/>
    <w:rPr>
      <w:rFonts w:cs="Times New Roman" w:asciiTheme="majorHAnsi" w:hAnsiTheme="majorHAnsi" w:eastAsiaTheme="majorEastAsia"/>
      <w:b/>
      <w:bCs/>
      <w:color w:val="000000"/>
      <w:kern w:val="28"/>
      <w:sz w:val="32"/>
      <w:szCs w:val="32"/>
    </w:rPr>
  </w:style>
  <w:style w:type="character" w:styleId="fontstyle21" w:customStyle="1">
    <w:name w:val="fontstyle21"/>
    <w:rsid w:val="00244B35"/>
    <w:rPr>
      <w:rFonts w:ascii="TimesNewRomanPSMT" w:hAnsi="TimesNewRomanPSMT"/>
      <w:color w:val="000000"/>
      <w:sz w:val="30"/>
    </w:rPr>
  </w:style>
  <w:style w:type="character" w:styleId="fontstyle31" w:customStyle="1">
    <w:name w:val="fontstyle31"/>
    <w:rsid w:val="009F5E1C"/>
    <w:rPr>
      <w:rFonts w:ascii="Wingdings-Regular" w:hAnsi="Wingdings-Regular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Владимир</dc:creator>
  <keywords/>
  <dc:description/>
  <lastModifiedBy>Ригованов Филипп Юрьевич</lastModifiedBy>
  <revision>6</revision>
  <lastPrinted>2019-03-05T12:37:00.0000000Z</lastPrinted>
  <dcterms:created xsi:type="dcterms:W3CDTF">2019-12-04T23:04:00.0000000Z</dcterms:created>
  <dcterms:modified xsi:type="dcterms:W3CDTF">2023-01-27T10:30:59.0458938Z</dcterms:modified>
</coreProperties>
</file>